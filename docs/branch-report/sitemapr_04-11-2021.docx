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Relatório - Sitemap - 07/11/2021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Sites precisam de um arquivo chamado sitemap.xml para facilitar o trabalho do site de buscas google.com.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O arquivo era mantido de forma manual. Assim, era necessário muito tempo para cada atualização. Além disso, a atualização manual é mais suscetível a erros.</w:t>
      </w:r>
    </w:p>
    <w:p>
      <w:pPr>
        <w:jc w:val="left"/>
      </w:pPr>
      <w:r>
        <w:rPr>
          <w:rFonts w:hint="default"/>
          <w:b/>
          <w:bCs/>
          <w:lang w:val="pt-BR"/>
        </w:rPr>
        <w:t>Solução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Usar liquid dentro do arquivo sitemap.xml, automatizar a atualização do documento.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D171D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13E7A19"/>
    <w:rsid w:val="41F373F6"/>
    <w:rsid w:val="5DC816BE"/>
    <w:rsid w:val="5FBD171D"/>
    <w:rsid w:val="60A22D9C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napToGrid w:val="0"/>
      <w:spacing w:before="90"/>
      <w:outlineLvl w:val="2"/>
    </w:pPr>
    <w:rPr>
      <w:rFonts w:ascii="Microsoft JhengHei" w:hAnsi="Microsoft JhengHei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uiPriority w:val="0"/>
    <w:rPr>
      <w:vertAlign w:val="superscript"/>
    </w:rPr>
  </w:style>
  <w:style w:type="character" w:styleId="25">
    <w:name w:val="HTML Cite"/>
    <w:basedOn w:val="11"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uiPriority w:val="0"/>
  </w:style>
  <w:style w:type="character" w:styleId="29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uiPriority w:val="0"/>
    <w:pPr>
      <w:ind w:left="420" w:leftChars="200"/>
    </w:pPr>
  </w:style>
  <w:style w:type="paragraph" w:styleId="31">
    <w:name w:val="List"/>
    <w:basedOn w:val="1"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uiPriority w:val="0"/>
    <w:pPr>
      <w:ind w:left="2100" w:leftChars="1000"/>
    </w:pPr>
  </w:style>
  <w:style w:type="paragraph" w:styleId="37">
    <w:name w:val="Block Text"/>
    <w:basedOn w:val="1"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uiPriority w:val="0"/>
    <w:pPr>
      <w:ind w:left="1680" w:leftChars="800"/>
    </w:pPr>
  </w:style>
  <w:style w:type="paragraph" w:styleId="40">
    <w:name w:val="Body Text Indent 2"/>
    <w:basedOn w:val="1"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uiPriority w:val="0"/>
    <w:pPr>
      <w:ind w:left="1400" w:leftChars="1400"/>
    </w:pPr>
  </w:style>
  <w:style w:type="paragraph" w:styleId="42">
    <w:name w:val="table of figures"/>
    <w:basedOn w:val="1"/>
    <w:next w:val="1"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uiPriority w:val="0"/>
    <w:pPr>
      <w:ind w:left="1132" w:hanging="283"/>
    </w:pPr>
  </w:style>
  <w:style w:type="paragraph" w:styleId="45">
    <w:name w:val="List Bullet 5"/>
    <w:basedOn w:val="1"/>
    <w:uiPriority w:val="0"/>
    <w:pPr>
      <w:numPr>
        <w:ilvl w:val="0"/>
        <w:numId w:val="1"/>
      </w:numPr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Bullet 3"/>
    <w:basedOn w:val="1"/>
    <w:uiPriority w:val="0"/>
    <w:pPr>
      <w:numPr>
        <w:ilvl w:val="0"/>
        <w:numId w:val="2"/>
      </w:numPr>
    </w:pPr>
  </w:style>
  <w:style w:type="paragraph" w:styleId="48">
    <w:name w:val="Normal (Web)"/>
    <w:basedOn w:val="1"/>
    <w:uiPriority w:val="0"/>
    <w:rPr>
      <w:szCs w:val="24"/>
    </w:rPr>
  </w:style>
  <w:style w:type="paragraph" w:styleId="49">
    <w:name w:val="index 2"/>
    <w:basedOn w:val="1"/>
    <w:next w:val="1"/>
    <w:uiPriority w:val="0"/>
    <w:pPr>
      <w:ind w:left="200" w:leftChars="200"/>
    </w:pPr>
  </w:style>
  <w:style w:type="paragraph" w:styleId="50">
    <w:name w:val="List Bullet 2"/>
    <w:basedOn w:val="1"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uiPriority w:val="0"/>
  </w:style>
  <w:style w:type="paragraph" w:styleId="5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uiPriority w:val="0"/>
    <w:pPr>
      <w:ind w:left="2940" w:leftChars="1400"/>
    </w:pPr>
  </w:style>
  <w:style w:type="paragraph" w:styleId="5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uiPriority w:val="0"/>
    <w:pPr>
      <w:ind w:left="4252"/>
    </w:pPr>
  </w:style>
  <w:style w:type="paragraph" w:styleId="61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uiPriority w:val="0"/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uiPriority w:val="0"/>
    <w:rPr>
      <w:b/>
      <w:bCs/>
    </w:rPr>
  </w:style>
  <w:style w:type="paragraph" w:styleId="71">
    <w:name w:val="List Continue 3"/>
    <w:basedOn w:val="1"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uiPriority w:val="0"/>
    <w:pPr>
      <w:ind w:left="600" w:leftChars="600"/>
    </w:pPr>
  </w:style>
  <w:style w:type="paragraph" w:styleId="7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uiPriority w:val="0"/>
    <w:pPr>
      <w:ind w:left="2520" w:leftChars="1200"/>
    </w:pPr>
  </w:style>
  <w:style w:type="paragraph" w:styleId="79">
    <w:name w:val="List Continue 2"/>
    <w:basedOn w:val="1"/>
    <w:uiPriority w:val="0"/>
    <w:pPr>
      <w:spacing w:after="120"/>
      <w:ind w:left="566"/>
    </w:pPr>
  </w:style>
  <w:style w:type="paragraph" w:styleId="80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uiPriority w:val="0"/>
    <w:pPr>
      <w:ind w:left="849" w:hanging="283"/>
    </w:pPr>
  </w:style>
  <w:style w:type="paragraph" w:styleId="82">
    <w:name w:val="Body Text Indent 3"/>
    <w:basedOn w:val="1"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uiPriority w:val="0"/>
    <w:pPr>
      <w:ind w:left="420" w:leftChars="200"/>
    </w:pPr>
  </w:style>
  <w:style w:type="paragraph" w:styleId="84">
    <w:name w:val="Date"/>
    <w:basedOn w:val="1"/>
    <w:next w:val="1"/>
    <w:uiPriority w:val="0"/>
  </w:style>
  <w:style w:type="paragraph" w:styleId="85">
    <w:name w:val="toc 3"/>
    <w:basedOn w:val="1"/>
    <w:next w:val="1"/>
    <w:uiPriority w:val="0"/>
    <w:pPr>
      <w:ind w:left="840" w:leftChars="400"/>
    </w:pPr>
  </w:style>
  <w:style w:type="paragraph" w:styleId="86">
    <w:name w:val="List 5"/>
    <w:basedOn w:val="1"/>
    <w:uiPriority w:val="0"/>
    <w:pPr>
      <w:ind w:left="1415" w:hanging="283"/>
    </w:pPr>
  </w:style>
  <w:style w:type="paragraph" w:styleId="87">
    <w:name w:val="Closing"/>
    <w:basedOn w:val="1"/>
    <w:uiPriority w:val="0"/>
    <w:pPr>
      <w:ind w:left="4252"/>
    </w:pPr>
  </w:style>
  <w:style w:type="paragraph" w:styleId="88">
    <w:name w:val="List Number 3"/>
    <w:basedOn w:val="1"/>
    <w:uiPriority w:val="0"/>
    <w:pPr>
      <w:numPr>
        <w:ilvl w:val="0"/>
        <w:numId w:val="6"/>
      </w:numPr>
    </w:pPr>
  </w:style>
  <w:style w:type="paragraph" w:styleId="89">
    <w:name w:val="List Bullet 4"/>
    <w:basedOn w:val="1"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uiPriority w:val="0"/>
    <w:rPr>
      <w:sz w:val="16"/>
      <w:szCs w:val="16"/>
    </w:rPr>
  </w:style>
  <w:style w:type="paragraph" w:styleId="92">
    <w:name w:val="List Continue 4"/>
    <w:basedOn w:val="1"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uiPriority w:val="0"/>
    <w:pPr>
      <w:ind w:left="400" w:leftChars="400"/>
    </w:pPr>
  </w:style>
  <w:style w:type="paragraph" w:styleId="95">
    <w:name w:val="List 2"/>
    <w:basedOn w:val="1"/>
    <w:uiPriority w:val="0"/>
    <w:pPr>
      <w:ind w:left="566" w:hanging="283"/>
    </w:pPr>
  </w:style>
  <w:style w:type="paragraph" w:styleId="9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2021-11-07T04:12:00Z</dcterms:created>
  <dc:creator>ferna</dc:creator>
  <cp:lastModifiedBy>ferna</cp:lastModifiedBy>
  <dcterms:modified xsi:type="dcterms:W3CDTF">2021-11-07T04:20:52Z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CB7E2310A8D24B549FE33D9A2DEF8F96</vt:lpwstr>
  </property>
</Properties>
</file>