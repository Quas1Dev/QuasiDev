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Report - upd-structure-set-java-posts-links - 17/11/2021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Each and every post has a link that is mapped on a sitemap file for the search engines.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link for some websites has been changed. Specifically the ones for Java related posts.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The new Java links are different from the ones mapped by sitemap previously sent to the search engines.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Because of this, the search engine may not index the page.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Change the links back to what they were before the modification.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57D88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1957D88"/>
    <w:rsid w:val="60A22D9C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2021-11-17T13:50:00Z</dcterms:created>
  <dc:creator>ferna</dc:creator>
  <cp:lastModifiedBy>ferna</cp:lastModifiedBy>
  <dcterms:modified xsi:type="dcterms:W3CDTF">2021-11-17T14:01:31Z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872CBF3DE4484A3887559723947F53DE</vt:lpwstr>
  </property>
</Properties>
</file>