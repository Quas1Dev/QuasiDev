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left"/>
      </w:pPr>
    </w:p>
    <w:p>
      <w:pPr>
        <w:jc w:val="left"/>
        <w:rPr>
          <w:rFonts w:hint="default"/>
          <w:lang w:val="pt-BR"/>
        </w:rPr>
      </w:pPr>
      <w:r>
        <w:rPr>
          <w:rFonts w:hint="default"/>
          <w:lang w:val="pt-BR"/>
        </w:rPr>
        <w:t>Report - Fixing sitemap.xml - page is not in this property - 08/11/2021</w:t>
      </w:r>
    </w:p>
    <w:p>
      <w:pPr>
        <w:jc w:val="left"/>
        <w:rPr>
          <w:rFonts w:hint="default"/>
          <w:lang w:val="pt-BR"/>
        </w:rPr>
      </w:pPr>
      <w:r>
        <w:rPr>
          <w:rFonts w:hint="default"/>
          <w:lang w:val="pt-BR"/>
        </w:rPr>
        <w:t>Accountable: Fernando</w:t>
      </w:r>
    </w:p>
    <w:p>
      <w:pPr>
        <w:jc w:val="left"/>
        <w:rPr>
          <w:rFonts w:hint="default"/>
          <w:lang w:val="pt-BR"/>
        </w:rPr>
      </w:pPr>
    </w:p>
    <w:p>
      <w:pPr>
        <w:jc w:val="left"/>
        <w:rPr>
          <w:rFonts w:hint="default"/>
          <w:b/>
          <w:bCs/>
          <w:lang w:val="pt-BR"/>
        </w:rPr>
      </w:pPr>
      <w:r>
        <w:rPr>
          <w:rFonts w:hint="default"/>
          <w:b/>
          <w:bCs/>
          <w:lang w:val="pt-BR"/>
        </w:rPr>
        <w:t>Contextualization</w:t>
      </w:r>
    </w:p>
    <w:p>
      <w:pPr>
        <w:jc w:val="left"/>
        <w:rPr>
          <w:rFonts w:hint="default"/>
          <w:lang w:val="pt-BR"/>
        </w:rPr>
      </w:pPr>
      <w:r>
        <w:rPr>
          <w:rFonts w:hint="default"/>
          <w:lang w:val="pt-BR"/>
        </w:rPr>
        <w:t>We have a Sitemap.xml file that maps all pages from our website. The structure of this file goes like this:</w:t>
      </w:r>
    </w:p>
    <w:p>
      <w:pPr>
        <w:jc w:val="left"/>
        <w:rPr>
          <w:rFonts w:hint="default"/>
          <w:b/>
          <w:bCs/>
          <w:lang w:val="pt-BR"/>
        </w:rPr>
      </w:pPr>
    </w:p>
    <w:p>
      <w:pPr>
        <w:jc w:val="left"/>
        <w:rPr>
          <w:rFonts w:hint="default"/>
          <w:b/>
          <w:bCs/>
          <w:sz w:val="20"/>
          <w:szCs w:val="20"/>
          <w:lang w:val="pt-BR"/>
        </w:rPr>
      </w:pPr>
      <w:r>
        <w:rPr>
          <w:rFonts w:hint="default"/>
          <w:b/>
          <w:bCs/>
          <w:sz w:val="20"/>
          <w:szCs w:val="20"/>
          <w:lang w:val="pt-BR"/>
        </w:rPr>
        <w:t>&lt;?xml version="1.0" encoding="UTF-8"?&gt;</w:t>
      </w:r>
    </w:p>
    <w:p>
      <w:pPr>
        <w:jc w:val="left"/>
        <w:rPr>
          <w:rFonts w:hint="default"/>
          <w:b/>
          <w:bCs/>
          <w:sz w:val="20"/>
          <w:szCs w:val="20"/>
          <w:lang w:val="pt-BR"/>
        </w:rPr>
      </w:pPr>
      <w:r>
        <w:rPr>
          <w:rFonts w:hint="default"/>
          <w:b/>
          <w:bCs/>
          <w:sz w:val="20"/>
          <w:szCs w:val="20"/>
          <w:lang w:val="pt-BR"/>
        </w:rPr>
        <w:t>&lt;urlset xmlns="http://www.sitemaps.org/schemas/sitemap/0.9" xmlns:content="http://www.google.com/schemas/sitemap-content/1.0"&gt;</w:t>
      </w:r>
    </w:p>
    <w:p>
      <w:pPr>
        <w:jc w:val="left"/>
        <w:rPr>
          <w:rFonts w:hint="default"/>
          <w:b/>
          <w:bCs/>
          <w:sz w:val="20"/>
          <w:szCs w:val="20"/>
          <w:lang w:val="pt-BR"/>
        </w:rPr>
      </w:pPr>
    </w:p>
    <w:p>
      <w:pPr>
        <w:jc w:val="left"/>
        <w:rPr>
          <w:rFonts w:hint="default"/>
          <w:b/>
          <w:bCs/>
          <w:sz w:val="20"/>
          <w:szCs w:val="20"/>
          <w:lang w:val="pt-BR"/>
        </w:rPr>
      </w:pPr>
      <w:r>
        <w:rPr>
          <w:rFonts w:hint="default"/>
          <w:b/>
          <w:bCs/>
          <w:sz w:val="20"/>
          <w:szCs w:val="20"/>
          <w:lang w:val="pt-BR"/>
        </w:rPr>
        <w:t xml:space="preserve">  &lt;url&gt;</w:t>
      </w:r>
    </w:p>
    <w:p>
      <w:pPr>
        <w:jc w:val="left"/>
        <w:rPr>
          <w:rFonts w:hint="default"/>
          <w:b/>
          <w:bCs/>
          <w:sz w:val="20"/>
          <w:szCs w:val="20"/>
          <w:lang w:val="pt-BR"/>
        </w:rPr>
      </w:pPr>
      <w:r>
        <w:rPr>
          <w:rFonts w:hint="default"/>
          <w:b/>
          <w:bCs/>
          <w:sz w:val="20"/>
          <w:szCs w:val="20"/>
          <w:lang w:val="pt-BR"/>
        </w:rPr>
        <w:t xml:space="preserve">    &lt;loc&gt;http://tecnologiaeinformacao.netlify.com/java/java-ide-ptbr.html&lt;/loc&gt;</w:t>
      </w:r>
    </w:p>
    <w:p>
      <w:pPr>
        <w:jc w:val="left"/>
        <w:rPr>
          <w:rFonts w:hint="default"/>
          <w:b/>
          <w:bCs/>
          <w:sz w:val="20"/>
          <w:szCs w:val="20"/>
          <w:lang w:val="pt-BR"/>
        </w:rPr>
      </w:pPr>
      <w:r>
        <w:rPr>
          <w:rFonts w:hint="default"/>
          <w:b/>
          <w:bCs/>
          <w:sz w:val="20"/>
          <w:szCs w:val="20"/>
          <w:lang w:val="pt-BR"/>
        </w:rPr>
        <w:t xml:space="preserve">    &lt;PageMap xmlns="http://www.google.com/schemas/sitemap-pagemap/1.0"&gt;</w:t>
      </w:r>
    </w:p>
    <w:p>
      <w:pPr>
        <w:jc w:val="left"/>
        <w:rPr>
          <w:rFonts w:hint="default"/>
          <w:b/>
          <w:bCs/>
          <w:sz w:val="20"/>
          <w:szCs w:val="20"/>
          <w:lang w:val="pt-BR"/>
        </w:rPr>
      </w:pPr>
      <w:r>
        <w:rPr>
          <w:rFonts w:hint="default"/>
          <w:b/>
          <w:bCs/>
          <w:sz w:val="20"/>
          <w:szCs w:val="20"/>
          <w:lang w:val="pt-BR"/>
        </w:rPr>
        <w:t xml:space="preserve">      &lt;DataObject type="thumbnail"&gt;</w:t>
      </w:r>
    </w:p>
    <w:p>
      <w:pPr>
        <w:jc w:val="left"/>
        <w:rPr>
          <w:rFonts w:hint="default"/>
          <w:b/>
          <w:bCs/>
          <w:sz w:val="20"/>
          <w:szCs w:val="20"/>
          <w:lang w:val="pt-BR"/>
        </w:rPr>
      </w:pPr>
      <w:r>
        <w:rPr>
          <w:rFonts w:hint="default"/>
          <w:b/>
          <w:bCs/>
          <w:sz w:val="20"/>
          <w:szCs w:val="20"/>
          <w:lang w:val="pt-BR"/>
        </w:rPr>
        <w:t xml:space="preserve">        &lt;Attribute name="url"&gt;http://tecnologiaeinformacao.netlify.com/assets/imgs/java-ide-ptbr.png&lt;/Attribute&gt;</w:t>
      </w:r>
    </w:p>
    <w:p>
      <w:pPr>
        <w:jc w:val="left"/>
        <w:rPr>
          <w:rFonts w:hint="default"/>
          <w:b/>
          <w:bCs/>
          <w:sz w:val="20"/>
          <w:szCs w:val="20"/>
          <w:lang w:val="pt-BR"/>
        </w:rPr>
      </w:pPr>
      <w:r>
        <w:rPr>
          <w:rFonts w:hint="default"/>
          <w:b/>
          <w:bCs/>
          <w:sz w:val="20"/>
          <w:szCs w:val="20"/>
          <w:lang w:val="pt-BR"/>
        </w:rPr>
        <w:t xml:space="preserve">        &lt;Attribute name="width"&gt;471&lt;/Attribute&gt;</w:t>
      </w:r>
    </w:p>
    <w:p>
      <w:pPr>
        <w:jc w:val="left"/>
        <w:rPr>
          <w:rFonts w:hint="default"/>
          <w:b/>
          <w:bCs/>
          <w:sz w:val="20"/>
          <w:szCs w:val="20"/>
          <w:lang w:val="pt-BR"/>
        </w:rPr>
      </w:pPr>
      <w:r>
        <w:rPr>
          <w:rFonts w:hint="default"/>
          <w:b/>
          <w:bCs/>
          <w:sz w:val="20"/>
          <w:szCs w:val="20"/>
          <w:lang w:val="pt-BR"/>
        </w:rPr>
        <w:t xml:space="preserve">        &lt;Attribute name="height"&gt;328&lt;/Attribute&gt;</w:t>
      </w:r>
    </w:p>
    <w:p>
      <w:pPr>
        <w:jc w:val="left"/>
        <w:rPr>
          <w:rFonts w:hint="default"/>
          <w:b/>
          <w:bCs/>
          <w:sz w:val="20"/>
          <w:szCs w:val="20"/>
          <w:lang w:val="pt-BR"/>
        </w:rPr>
      </w:pPr>
      <w:r>
        <w:rPr>
          <w:rFonts w:hint="default"/>
          <w:b/>
          <w:bCs/>
          <w:sz w:val="20"/>
          <w:szCs w:val="20"/>
          <w:lang w:val="pt-BR"/>
        </w:rPr>
        <w:t xml:space="preserve">      &lt;/DataObject&gt;</w:t>
      </w:r>
    </w:p>
    <w:p>
      <w:pPr>
        <w:jc w:val="left"/>
        <w:rPr>
          <w:rFonts w:hint="default"/>
          <w:b/>
          <w:bCs/>
          <w:sz w:val="20"/>
          <w:szCs w:val="20"/>
          <w:lang w:val="pt-BR"/>
        </w:rPr>
      </w:pPr>
      <w:r>
        <w:rPr>
          <w:rFonts w:hint="default"/>
          <w:b/>
          <w:bCs/>
          <w:sz w:val="20"/>
          <w:szCs w:val="20"/>
          <w:lang w:val="pt-BR"/>
        </w:rPr>
        <w:t xml:space="preserve">    &lt;/PageMap&gt;</w:t>
      </w:r>
    </w:p>
    <w:p>
      <w:pPr>
        <w:jc w:val="left"/>
        <w:rPr>
          <w:rFonts w:hint="default"/>
          <w:b/>
          <w:bCs/>
          <w:sz w:val="20"/>
          <w:szCs w:val="20"/>
          <w:lang w:val="pt-BR"/>
        </w:rPr>
      </w:pPr>
      <w:r>
        <w:rPr>
          <w:rFonts w:hint="default"/>
          <w:b/>
          <w:bCs/>
          <w:sz w:val="20"/>
          <w:szCs w:val="20"/>
          <w:lang w:val="pt-BR"/>
        </w:rPr>
        <w:t xml:space="preserve">  &lt;/url&gt;</w:t>
      </w:r>
    </w:p>
    <w:p>
      <w:pPr>
        <w:jc w:val="left"/>
        <w:rPr>
          <w:rFonts w:hint="default"/>
          <w:b/>
          <w:bCs/>
          <w:sz w:val="20"/>
          <w:szCs w:val="20"/>
          <w:lang w:val="pt-BR"/>
        </w:rPr>
      </w:pPr>
      <w:r>
        <w:rPr>
          <w:rFonts w:hint="default"/>
          <w:b/>
          <w:bCs/>
          <w:sz w:val="20"/>
          <w:szCs w:val="20"/>
          <w:lang w:val="pt-BR"/>
        </w:rPr>
        <w:t>&lt;/urlset&gt;</w:t>
      </w:r>
    </w:p>
    <w:p>
      <w:pPr>
        <w:jc w:val="left"/>
        <w:rPr>
          <w:rFonts w:hint="default"/>
          <w:b/>
          <w:bCs/>
          <w:lang w:val="pt-BR"/>
        </w:rPr>
      </w:pPr>
    </w:p>
    <w:p>
      <w:pPr>
        <w:jc w:val="left"/>
        <w:rPr>
          <w:rFonts w:hint="default"/>
          <w:b/>
          <w:bCs/>
          <w:lang w:val="pt-BR"/>
        </w:rPr>
      </w:pPr>
      <w:r>
        <w:rPr>
          <w:rFonts w:hint="default"/>
          <w:b/>
          <w:bCs/>
          <w:lang w:val="pt-BR"/>
        </w:rPr>
        <w:t>Problem</w:t>
      </w:r>
    </w:p>
    <w:p>
      <w:pPr>
        <w:jc w:val="left"/>
        <w:rPr>
          <w:rFonts w:hint="default"/>
          <w:lang w:val="pt-BR"/>
        </w:rPr>
      </w:pPr>
      <w:r>
        <w:rPr>
          <w:rFonts w:hint="default"/>
          <w:lang w:val="pt-BR"/>
        </w:rPr>
        <w:t>Trying to inspect any URL from the website the following error pop-up.</w:t>
      </w:r>
    </w:p>
    <w:p>
      <w:pPr>
        <w:jc w:val="left"/>
        <w:rPr>
          <w:rFonts w:hint="default"/>
          <w:lang w:val="pt-BR"/>
        </w:rPr>
      </w:pPr>
    </w:p>
    <w:p>
      <w:pPr>
        <w:jc w:val="left"/>
        <w:rPr>
          <w:rFonts w:hint="default"/>
          <w:lang w:val="pt-BR"/>
        </w:rPr>
      </w:pPr>
      <w:r>
        <w:drawing>
          <wp:inline distT="0" distB="0" distL="114300" distR="114300">
            <wp:extent cx="4165600" cy="2219960"/>
            <wp:effectExtent l="0" t="0" r="635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4165600" cy="2219960"/>
                    </a:xfrm>
                    <a:prstGeom prst="rect">
                      <a:avLst/>
                    </a:prstGeom>
                    <a:noFill/>
                    <a:ln>
                      <a:noFill/>
                    </a:ln>
                  </pic:spPr>
                </pic:pic>
              </a:graphicData>
            </a:graphic>
          </wp:inline>
        </w:drawing>
      </w:r>
    </w:p>
    <w:p>
      <w:pPr>
        <w:jc w:val="left"/>
        <w:rPr>
          <w:rFonts w:hint="default"/>
          <w:b/>
          <w:bCs/>
          <w:lang w:val="pt-BR"/>
        </w:rPr>
      </w:pPr>
    </w:p>
    <w:p>
      <w:pPr>
        <w:jc w:val="left"/>
        <w:rPr>
          <w:rFonts w:hint="default"/>
          <w:lang w:val="pt-BR"/>
        </w:rPr>
      </w:pPr>
    </w:p>
    <w:p>
      <w:pPr>
        <w:jc w:val="left"/>
        <w:rPr>
          <w:rFonts w:hint="default"/>
          <w:lang w:val="pt-BR"/>
        </w:rPr>
      </w:pPr>
      <w:r>
        <w:rPr>
          <w:rFonts w:hint="default"/>
          <w:lang w:val="pt-BR"/>
        </w:rPr>
        <w:t>Since sometime ago, the URL for any Netlify website uses .app instead of .com. As the version with .com has been used in the sitemap, Google search console is not being able to find the actual links.</w:t>
      </w:r>
    </w:p>
    <w:p>
      <w:pPr>
        <w:jc w:val="left"/>
        <w:rPr>
          <w:rFonts w:hint="default"/>
          <w:lang w:val="pt-BR"/>
        </w:rPr>
      </w:pPr>
    </w:p>
    <w:p>
      <w:pPr>
        <w:jc w:val="left"/>
        <w:rPr>
          <w:rFonts w:hint="default"/>
          <w:b/>
          <w:bCs/>
          <w:lang w:val="pt-BR"/>
        </w:rPr>
      </w:pPr>
      <w:r>
        <w:rPr>
          <w:rFonts w:hint="default"/>
          <w:b/>
          <w:bCs/>
          <w:lang w:val="pt-BR"/>
        </w:rPr>
        <w:t>Solution</w:t>
      </w:r>
    </w:p>
    <w:p>
      <w:pPr>
        <w:jc w:val="left"/>
        <w:rPr>
          <w:rFonts w:hint="default"/>
          <w:b w:val="0"/>
          <w:bCs w:val="0"/>
          <w:lang w:val="pt-BR"/>
        </w:rPr>
      </w:pPr>
      <w:r>
        <w:rPr>
          <w:rFonts w:hint="default"/>
          <w:b w:val="0"/>
          <w:bCs w:val="0"/>
          <w:lang w:val="pt-BR"/>
        </w:rPr>
        <w:t>Changing the URL property from _config.xml file. Jekyll could then recreate the sitemap.xml file appropriatel</w:t>
      </w:r>
      <w:bookmarkStart w:id="0" w:name="_GoBack"/>
      <w:bookmarkEnd w:id="0"/>
      <w:r>
        <w:rPr>
          <w:rFonts w:hint="default"/>
          <w:b w:val="0"/>
          <w:bCs w:val="0"/>
          <w:lang w:val="pt-BR"/>
        </w:rPr>
        <w:t>y.</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7"/>
      <w:lvlText w:val="%1."/>
      <w:lvlJc w:val="left"/>
      <w:pPr>
        <w:tabs>
          <w:tab w:val="left" w:pos="1492"/>
        </w:tabs>
        <w:ind w:left="1492" w:hanging="360"/>
      </w:pPr>
    </w:lvl>
  </w:abstractNum>
  <w:abstractNum w:abstractNumId="1">
    <w:nsid w:val="FFFFFF7D"/>
    <w:multiLevelType w:val="singleLevel"/>
    <w:tmpl w:val="FFFFFF7D"/>
    <w:lvl w:ilvl="0" w:tentative="0">
      <w:start w:val="1"/>
      <w:numFmt w:val="decimal"/>
      <w:pStyle w:val="103"/>
      <w:lvlText w:val="%1."/>
      <w:lvlJc w:val="left"/>
      <w:pPr>
        <w:tabs>
          <w:tab w:val="left" w:pos="1209"/>
        </w:tabs>
        <w:ind w:left="1209" w:hanging="360"/>
      </w:pPr>
    </w:lvl>
  </w:abstractNum>
  <w:abstractNum w:abstractNumId="2">
    <w:nsid w:val="FFFFFF7E"/>
    <w:multiLevelType w:val="singleLevel"/>
    <w:tmpl w:val="FFFFFF7E"/>
    <w:lvl w:ilvl="0" w:tentative="0">
      <w:start w:val="1"/>
      <w:numFmt w:val="decimal"/>
      <w:pStyle w:val="88"/>
      <w:lvlText w:val="%1."/>
      <w:lvlJc w:val="left"/>
      <w:pPr>
        <w:tabs>
          <w:tab w:val="left" w:pos="926"/>
        </w:tabs>
        <w:ind w:left="926" w:hanging="360"/>
      </w:pPr>
    </w:lvl>
  </w:abstractNum>
  <w:abstractNum w:abstractNumId="3">
    <w:nsid w:val="FFFFFF7F"/>
    <w:multiLevelType w:val="singleLevel"/>
    <w:tmpl w:val="FFFFFF7F"/>
    <w:lvl w:ilvl="0" w:tentative="0">
      <w:start w:val="1"/>
      <w:numFmt w:val="decimal"/>
      <w:pStyle w:val="62"/>
      <w:lvlText w:val="%1."/>
      <w:lvlJc w:val="left"/>
      <w:pPr>
        <w:tabs>
          <w:tab w:val="left" w:pos="643"/>
        </w:tabs>
        <w:ind w:left="643" w:hanging="360"/>
      </w:pPr>
    </w:lvl>
  </w:abstractNum>
  <w:abstractNum w:abstractNumId="4">
    <w:nsid w:val="FFFFFF80"/>
    <w:multiLevelType w:val="singleLevel"/>
    <w:tmpl w:val="FFFFFF80"/>
    <w:lvl w:ilvl="0" w:tentative="0">
      <w:start w:val="1"/>
      <w:numFmt w:val="bullet"/>
      <w:pStyle w:val="45"/>
      <w:lvlText w:val=""/>
      <w:lvlJc w:val="left"/>
      <w:pPr>
        <w:tabs>
          <w:tab w:val="left" w:pos="1492"/>
        </w:tabs>
        <w:ind w:left="1492" w:hanging="360"/>
      </w:pPr>
      <w:rPr>
        <w:rFonts w:hint="default" w:ascii="Symbol" w:hAnsi="Symbol"/>
      </w:rPr>
    </w:lvl>
  </w:abstractNum>
  <w:abstractNum w:abstractNumId="5">
    <w:nsid w:val="FFFFFF81"/>
    <w:multiLevelType w:val="singleLevel"/>
    <w:tmpl w:val="FFFFFF81"/>
    <w:lvl w:ilvl="0" w:tentative="0">
      <w:start w:val="1"/>
      <w:numFmt w:val="bullet"/>
      <w:pStyle w:val="89"/>
      <w:lvlText w:val=""/>
      <w:lvlJc w:val="left"/>
      <w:pPr>
        <w:tabs>
          <w:tab w:val="left" w:pos="1209"/>
        </w:tabs>
        <w:ind w:left="1209" w:hanging="360"/>
      </w:pPr>
      <w:rPr>
        <w:rFonts w:hint="default" w:ascii="Symbol" w:hAnsi="Symbol"/>
      </w:rPr>
    </w:lvl>
  </w:abstractNum>
  <w:abstractNum w:abstractNumId="6">
    <w:nsid w:val="FFFFFF82"/>
    <w:multiLevelType w:val="singleLevel"/>
    <w:tmpl w:val="FFFFFF82"/>
    <w:lvl w:ilvl="0" w:tentative="0">
      <w:start w:val="1"/>
      <w:numFmt w:val="bullet"/>
      <w:pStyle w:val="47"/>
      <w:lvlText w:val=""/>
      <w:lvlJc w:val="left"/>
      <w:pPr>
        <w:tabs>
          <w:tab w:val="left" w:pos="926"/>
        </w:tabs>
        <w:ind w:left="926" w:hanging="360"/>
      </w:pPr>
      <w:rPr>
        <w:rFonts w:hint="default" w:ascii="Symbol" w:hAnsi="Symbol"/>
      </w:rPr>
    </w:lvl>
  </w:abstractNum>
  <w:abstractNum w:abstractNumId="7">
    <w:nsid w:val="FFFFFF83"/>
    <w:multiLevelType w:val="singleLevel"/>
    <w:tmpl w:val="FFFFFF83"/>
    <w:lvl w:ilvl="0" w:tentative="0">
      <w:start w:val="1"/>
      <w:numFmt w:val="bullet"/>
      <w:pStyle w:val="50"/>
      <w:lvlText w:val=""/>
      <w:lvlJc w:val="left"/>
      <w:pPr>
        <w:tabs>
          <w:tab w:val="left" w:pos="643"/>
        </w:tabs>
        <w:ind w:left="643" w:hanging="360"/>
      </w:pPr>
      <w:rPr>
        <w:rFonts w:hint="default" w:ascii="Symbol" w:hAnsi="Symbol"/>
      </w:rPr>
    </w:lvl>
  </w:abstractNum>
  <w:abstractNum w:abstractNumId="8">
    <w:nsid w:val="FFFFFF88"/>
    <w:multiLevelType w:val="singleLevel"/>
    <w:tmpl w:val="FFFFFF88"/>
    <w:lvl w:ilvl="0" w:tentative="0">
      <w:start w:val="1"/>
      <w:numFmt w:val="decimal"/>
      <w:pStyle w:val="102"/>
      <w:lvlText w:val="%1."/>
      <w:lvlJc w:val="left"/>
      <w:pPr>
        <w:tabs>
          <w:tab w:val="left" w:pos="360"/>
        </w:tabs>
        <w:ind w:left="360" w:hanging="360"/>
      </w:pPr>
      <w:rPr>
        <w:rFonts w:hint="default"/>
      </w:rPr>
    </w:lvl>
  </w:abstractNum>
  <w:abstractNum w:abstractNumId="9">
    <w:nsid w:val="FFFFFF89"/>
    <w:multiLevelType w:val="singleLevel"/>
    <w:tmpl w:val="FFFFFF89"/>
    <w:lvl w:ilvl="0" w:tentative="0">
      <w:start w:val="1"/>
      <w:numFmt w:val="bullet"/>
      <w:pStyle w:val="97"/>
      <w:lvlText w:val=""/>
      <w:lvlJc w:val="left"/>
      <w:pPr>
        <w:tabs>
          <w:tab w:val="left" w:pos="360"/>
        </w:tabs>
        <w:ind w:left="360" w:hanging="360"/>
      </w:pPr>
      <w:rPr>
        <w:rFonts w:hint="default" w:ascii="Symbol" w:hAnsi="Symbol"/>
      </w:rPr>
    </w:lvl>
  </w:abstractNum>
  <w:num w:numId="1">
    <w:abstractNumId w:val="4"/>
  </w:num>
  <w:num w:numId="2">
    <w:abstractNumId w:val="6"/>
  </w:num>
  <w:num w:numId="3">
    <w:abstractNumId w:val="7"/>
  </w:num>
  <w:num w:numId="4">
    <w:abstractNumId w:val="3"/>
  </w:num>
  <w:num w:numId="5">
    <w:abstractNumId w:val="0"/>
  </w:num>
  <w:num w:numId="6">
    <w:abstractNumId w:val="2"/>
  </w:num>
  <w:num w:numId="7">
    <w:abstractNumId w:val="5"/>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doNotValidateAgainstSchema/>
  <w:doNotDemarcateInvalidXml/>
  <w:compat>
    <w:spaceForUL/>
    <w:doNotLeaveBackslashAlone/>
    <w:ulTrailSpace/>
    <w:doNotExpandShiftReturn/>
    <w:shapeLayoutLikeWW8/>
    <w:alignTablesRowByRow/>
    <w:adjustLineHeightInTable/>
    <w:doNotUseHTMLParagraphAutoSpacing/>
    <w:useWord97LineBreakRules/>
    <w:doNotBreakWrappedTables/>
    <w:doNotWrapTextWithPunct/>
    <w:doNotUseEastAsianBreak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FA1BE0"/>
    <w:rsid w:val="00037DFE"/>
    <w:rsid w:val="000408D9"/>
    <w:rsid w:val="00050A31"/>
    <w:rsid w:val="000716D2"/>
    <w:rsid w:val="00071AAB"/>
    <w:rsid w:val="000B259C"/>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A629E"/>
    <w:rsid w:val="001A7B8E"/>
    <w:rsid w:val="001B34FD"/>
    <w:rsid w:val="00201333"/>
    <w:rsid w:val="00210FA7"/>
    <w:rsid w:val="00216417"/>
    <w:rsid w:val="00221840"/>
    <w:rsid w:val="002263CE"/>
    <w:rsid w:val="0026631D"/>
    <w:rsid w:val="0028105B"/>
    <w:rsid w:val="0028508B"/>
    <w:rsid w:val="002C2F53"/>
    <w:rsid w:val="002D4A07"/>
    <w:rsid w:val="0033518C"/>
    <w:rsid w:val="003437C2"/>
    <w:rsid w:val="0036428A"/>
    <w:rsid w:val="00377186"/>
    <w:rsid w:val="003A1C03"/>
    <w:rsid w:val="003E765A"/>
    <w:rsid w:val="00411BF7"/>
    <w:rsid w:val="00414627"/>
    <w:rsid w:val="00425D63"/>
    <w:rsid w:val="004308B3"/>
    <w:rsid w:val="004643D8"/>
    <w:rsid w:val="00476AE6"/>
    <w:rsid w:val="00497C24"/>
    <w:rsid w:val="004C7BA5"/>
    <w:rsid w:val="004E7628"/>
    <w:rsid w:val="004F48F2"/>
    <w:rsid w:val="00511417"/>
    <w:rsid w:val="005149B1"/>
    <w:rsid w:val="00552936"/>
    <w:rsid w:val="005647F2"/>
    <w:rsid w:val="005662D1"/>
    <w:rsid w:val="00573A09"/>
    <w:rsid w:val="005A4526"/>
    <w:rsid w:val="005C1B16"/>
    <w:rsid w:val="005D6CCA"/>
    <w:rsid w:val="005E53D0"/>
    <w:rsid w:val="006002EB"/>
    <w:rsid w:val="006128EF"/>
    <w:rsid w:val="006264B4"/>
    <w:rsid w:val="006318CD"/>
    <w:rsid w:val="00643033"/>
    <w:rsid w:val="00644CC3"/>
    <w:rsid w:val="00661468"/>
    <w:rsid w:val="006649F0"/>
    <w:rsid w:val="006716B7"/>
    <w:rsid w:val="0067245D"/>
    <w:rsid w:val="0068470E"/>
    <w:rsid w:val="006957CB"/>
    <w:rsid w:val="00695DCD"/>
    <w:rsid w:val="006A05CC"/>
    <w:rsid w:val="006A35A7"/>
    <w:rsid w:val="006A4E15"/>
    <w:rsid w:val="006D5108"/>
    <w:rsid w:val="007152D7"/>
    <w:rsid w:val="007333E1"/>
    <w:rsid w:val="00746C14"/>
    <w:rsid w:val="007C2C59"/>
    <w:rsid w:val="007C7003"/>
    <w:rsid w:val="00801F23"/>
    <w:rsid w:val="008020D4"/>
    <w:rsid w:val="00837632"/>
    <w:rsid w:val="008409BE"/>
    <w:rsid w:val="0085640F"/>
    <w:rsid w:val="008567AA"/>
    <w:rsid w:val="00892712"/>
    <w:rsid w:val="008A680A"/>
    <w:rsid w:val="008B0BB0"/>
    <w:rsid w:val="008C4BEC"/>
    <w:rsid w:val="008E6C4B"/>
    <w:rsid w:val="008F18C0"/>
    <w:rsid w:val="00907648"/>
    <w:rsid w:val="00930FDE"/>
    <w:rsid w:val="0093526A"/>
    <w:rsid w:val="00943754"/>
    <w:rsid w:val="0094391A"/>
    <w:rsid w:val="00984C93"/>
    <w:rsid w:val="00987CE1"/>
    <w:rsid w:val="009906A4"/>
    <w:rsid w:val="0099405C"/>
    <w:rsid w:val="009C600F"/>
    <w:rsid w:val="009D3723"/>
    <w:rsid w:val="009E04F2"/>
    <w:rsid w:val="00A03B7B"/>
    <w:rsid w:val="00A200C9"/>
    <w:rsid w:val="00A250D5"/>
    <w:rsid w:val="00A32F56"/>
    <w:rsid w:val="00A36028"/>
    <w:rsid w:val="00A42B73"/>
    <w:rsid w:val="00A6596A"/>
    <w:rsid w:val="00A825CA"/>
    <w:rsid w:val="00A91424"/>
    <w:rsid w:val="00AA2C77"/>
    <w:rsid w:val="00AC3FB9"/>
    <w:rsid w:val="00AC702A"/>
    <w:rsid w:val="00AD226F"/>
    <w:rsid w:val="00AD2CA7"/>
    <w:rsid w:val="00AE41C8"/>
    <w:rsid w:val="00B13A52"/>
    <w:rsid w:val="00B24CF4"/>
    <w:rsid w:val="00B26993"/>
    <w:rsid w:val="00B4570C"/>
    <w:rsid w:val="00B5208C"/>
    <w:rsid w:val="00B74876"/>
    <w:rsid w:val="00BB3A9B"/>
    <w:rsid w:val="00BB7C2B"/>
    <w:rsid w:val="00BC1664"/>
    <w:rsid w:val="00BC2546"/>
    <w:rsid w:val="00BD2FE4"/>
    <w:rsid w:val="00C04849"/>
    <w:rsid w:val="00C05085"/>
    <w:rsid w:val="00C11270"/>
    <w:rsid w:val="00C1593D"/>
    <w:rsid w:val="00C56C7E"/>
    <w:rsid w:val="00C73368"/>
    <w:rsid w:val="00C776A4"/>
    <w:rsid w:val="00C9393C"/>
    <w:rsid w:val="00CA2C6C"/>
    <w:rsid w:val="00CB4E5A"/>
    <w:rsid w:val="00CC0600"/>
    <w:rsid w:val="00CC78AC"/>
    <w:rsid w:val="00CF346E"/>
    <w:rsid w:val="00CF7953"/>
    <w:rsid w:val="00D07232"/>
    <w:rsid w:val="00D10245"/>
    <w:rsid w:val="00D21BDD"/>
    <w:rsid w:val="00D65F07"/>
    <w:rsid w:val="00D86641"/>
    <w:rsid w:val="00D92BB7"/>
    <w:rsid w:val="00DC76D2"/>
    <w:rsid w:val="00DD30ED"/>
    <w:rsid w:val="00E6404D"/>
    <w:rsid w:val="00E64C21"/>
    <w:rsid w:val="00E922C6"/>
    <w:rsid w:val="00EC24C6"/>
    <w:rsid w:val="00EE6444"/>
    <w:rsid w:val="00EF2933"/>
    <w:rsid w:val="00F05146"/>
    <w:rsid w:val="00F1115D"/>
    <w:rsid w:val="00F3513C"/>
    <w:rsid w:val="00F465C5"/>
    <w:rsid w:val="00F5180D"/>
    <w:rsid w:val="00F51B21"/>
    <w:rsid w:val="00F51D87"/>
    <w:rsid w:val="00F534DB"/>
    <w:rsid w:val="00F76337"/>
    <w:rsid w:val="00F8455C"/>
    <w:rsid w:val="00FE1EC4"/>
    <w:rsid w:val="00FF2C93"/>
    <w:rsid w:val="0E2939D6"/>
    <w:rsid w:val="2E6A57B6"/>
    <w:rsid w:val="32FA1BE0"/>
    <w:rsid w:val="3A90731E"/>
    <w:rsid w:val="60A22D9C"/>
    <w:rsid w:val="617F76F8"/>
    <w:rsid w:val="63B83D2B"/>
    <w:rsid w:val="705C0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both"/>
    </w:pPr>
    <w:rPr>
      <w:rFonts w:ascii="Malgun Gothic" w:hAnsi="Malgun Gothic" w:eastAsiaTheme="minorEastAsia" w:cstheme="minorBidi"/>
      <w:sz w:val="22"/>
      <w:lang w:val="en-US" w:eastAsia="zh-CN" w:bidi="ar-SA"/>
    </w:rPr>
  </w:style>
  <w:style w:type="paragraph" w:styleId="2">
    <w:name w:val="heading 1"/>
    <w:basedOn w:val="1"/>
    <w:next w:val="1"/>
    <w:qFormat/>
    <w:uiPriority w:val="0"/>
    <w:pPr>
      <w:keepNext/>
      <w:spacing w:before="240" w:after="60"/>
      <w:outlineLvl w:val="0"/>
    </w:pPr>
    <w:rPr>
      <w:rFonts w:ascii="Arial" w:hAnsi="Arial"/>
      <w:b/>
      <w:kern w:val="32"/>
      <w:sz w:val="32"/>
    </w:rPr>
  </w:style>
  <w:style w:type="paragraph" w:styleId="3">
    <w:name w:val="heading 2"/>
    <w:basedOn w:val="1"/>
    <w:next w:val="1"/>
    <w:semiHidden/>
    <w:unhideWhenUsed/>
    <w:qFormat/>
    <w:uiPriority w:val="0"/>
    <w:pPr>
      <w:keepNext/>
      <w:spacing w:before="240" w:after="60"/>
      <w:outlineLvl w:val="1"/>
    </w:pPr>
    <w:rPr>
      <w:rFonts w:ascii="Arial" w:hAnsi="Arial"/>
      <w:b/>
      <w:i/>
      <w:sz w:val="28"/>
    </w:rPr>
  </w:style>
  <w:style w:type="paragraph" w:styleId="4">
    <w:name w:val="heading 3"/>
    <w:basedOn w:val="1"/>
    <w:next w:val="1"/>
    <w:semiHidden/>
    <w:unhideWhenUsed/>
    <w:qFormat/>
    <w:uiPriority w:val="0"/>
    <w:pPr>
      <w:keepNext/>
      <w:snapToGrid w:val="0"/>
      <w:spacing w:before="90"/>
      <w:outlineLvl w:val="2"/>
    </w:pPr>
    <w:rPr>
      <w:rFonts w:ascii="Microsoft JhengHei" w:hAnsi="Microsoft JhengHei"/>
      <w:sz w:val="24"/>
    </w:rPr>
  </w:style>
  <w:style w:type="paragraph" w:styleId="5">
    <w:name w:val="heading 4"/>
    <w:basedOn w:val="1"/>
    <w:next w:val="1"/>
    <w:semiHidden/>
    <w:unhideWhenUsed/>
    <w:qFormat/>
    <w:uiPriority w:val="0"/>
    <w:pPr>
      <w:keepNext/>
      <w:spacing w:before="240" w:after="60"/>
      <w:outlineLvl w:val="3"/>
    </w:pPr>
    <w:rPr>
      <w:b/>
      <w:sz w:val="28"/>
    </w:rPr>
  </w:style>
  <w:style w:type="paragraph" w:styleId="6">
    <w:name w:val="heading 5"/>
    <w:basedOn w:val="1"/>
    <w:next w:val="1"/>
    <w:semiHidden/>
    <w:unhideWhenUsed/>
    <w:qFormat/>
    <w:uiPriority w:val="0"/>
    <w:pPr>
      <w:spacing w:before="240" w:after="60"/>
      <w:outlineLvl w:val="4"/>
    </w:pPr>
    <w:rPr>
      <w:b/>
      <w:i/>
      <w:sz w:val="26"/>
    </w:rPr>
  </w:style>
  <w:style w:type="paragraph" w:styleId="7">
    <w:name w:val="heading 6"/>
    <w:basedOn w:val="1"/>
    <w:next w:val="1"/>
    <w:semiHidden/>
    <w:unhideWhenUsed/>
    <w:qFormat/>
    <w:uiPriority w:val="0"/>
    <w:pPr>
      <w:spacing w:before="240" w:after="60"/>
      <w:outlineLvl w:val="5"/>
    </w:pPr>
    <w:rPr>
      <w:b/>
      <w:sz w:val="22"/>
    </w:rPr>
  </w:style>
  <w:style w:type="paragraph" w:styleId="8">
    <w:name w:val="heading 7"/>
    <w:basedOn w:val="1"/>
    <w:next w:val="1"/>
    <w:semiHidden/>
    <w:unhideWhenUsed/>
    <w:qFormat/>
    <w:uiPriority w:val="0"/>
    <w:pPr>
      <w:spacing w:before="240" w:after="60"/>
      <w:outlineLvl w:val="6"/>
    </w:pPr>
  </w:style>
  <w:style w:type="paragraph" w:styleId="9">
    <w:name w:val="heading 8"/>
    <w:basedOn w:val="1"/>
    <w:next w:val="1"/>
    <w:semiHidden/>
    <w:unhideWhenUsed/>
    <w:qFormat/>
    <w:uiPriority w:val="0"/>
    <w:pPr>
      <w:spacing w:before="240" w:after="60"/>
      <w:outlineLvl w:val="7"/>
    </w:pPr>
    <w:rPr>
      <w:i/>
    </w:rPr>
  </w:style>
  <w:style w:type="paragraph" w:styleId="10">
    <w:name w:val="heading 9"/>
    <w:basedOn w:val="1"/>
    <w:next w:val="1"/>
    <w:semiHidden/>
    <w:unhideWhenUsed/>
    <w:qFormat/>
    <w:uiPriority w:val="0"/>
    <w:pPr>
      <w:spacing w:before="240" w:after="60"/>
      <w:outlineLvl w:val="8"/>
    </w:pPr>
    <w:rPr>
      <w:rFonts w:ascii="Arial" w:hAnsi="Arial"/>
      <w:sz w:val="22"/>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endnote reference"/>
    <w:basedOn w:val="11"/>
    <w:qFormat/>
    <w:uiPriority w:val="0"/>
    <w:rPr>
      <w:vertAlign w:val="superscript"/>
    </w:rPr>
  </w:style>
  <w:style w:type="character" w:styleId="14">
    <w:name w:val="Strong"/>
    <w:basedOn w:val="11"/>
    <w:qFormat/>
    <w:uiPriority w:val="0"/>
    <w:rPr>
      <w:b/>
      <w:bCs/>
    </w:rPr>
  </w:style>
  <w:style w:type="character" w:styleId="15">
    <w:name w:val="HTML Variable"/>
    <w:basedOn w:val="11"/>
    <w:qFormat/>
    <w:uiPriority w:val="0"/>
    <w:rPr>
      <w:i/>
      <w:iCs/>
    </w:rPr>
  </w:style>
  <w:style w:type="character" w:styleId="16">
    <w:name w:val="annotation reference"/>
    <w:basedOn w:val="11"/>
    <w:uiPriority w:val="0"/>
    <w:rPr>
      <w:sz w:val="21"/>
      <w:szCs w:val="21"/>
    </w:rPr>
  </w:style>
  <w:style w:type="character" w:styleId="17">
    <w:name w:val="FollowedHyperlink"/>
    <w:basedOn w:val="11"/>
    <w:uiPriority w:val="0"/>
    <w:rPr>
      <w:color w:val="800080"/>
      <w:u w:val="single"/>
    </w:rPr>
  </w:style>
  <w:style w:type="character" w:styleId="18">
    <w:name w:val="HTML Code"/>
    <w:basedOn w:val="11"/>
    <w:uiPriority w:val="0"/>
    <w:rPr>
      <w:rFonts w:ascii="Courier New" w:hAnsi="Courier New" w:cs="Courier New"/>
      <w:sz w:val="20"/>
      <w:szCs w:val="20"/>
    </w:rPr>
  </w:style>
  <w:style w:type="character" w:styleId="19">
    <w:name w:val="HTML Acronym"/>
    <w:basedOn w:val="11"/>
    <w:uiPriority w:val="0"/>
  </w:style>
  <w:style w:type="character" w:styleId="20">
    <w:name w:val="Emphasis"/>
    <w:basedOn w:val="11"/>
    <w:qFormat/>
    <w:uiPriority w:val="0"/>
    <w:rPr>
      <w:i/>
      <w:iCs/>
    </w:rPr>
  </w:style>
  <w:style w:type="character" w:styleId="21">
    <w:name w:val="line number"/>
    <w:basedOn w:val="11"/>
    <w:qFormat/>
    <w:uiPriority w:val="0"/>
  </w:style>
  <w:style w:type="character" w:styleId="22">
    <w:name w:val="HTML Sample"/>
    <w:basedOn w:val="11"/>
    <w:uiPriority w:val="0"/>
    <w:rPr>
      <w:rFonts w:ascii="Courier New" w:hAnsi="Courier New" w:cs="Courier New"/>
    </w:rPr>
  </w:style>
  <w:style w:type="character" w:styleId="23">
    <w:name w:val="HTML Typewriter"/>
    <w:basedOn w:val="11"/>
    <w:qFormat/>
    <w:uiPriority w:val="0"/>
    <w:rPr>
      <w:rFonts w:ascii="Courier New" w:hAnsi="Courier New" w:cs="Courier New"/>
      <w:sz w:val="20"/>
      <w:szCs w:val="20"/>
    </w:rPr>
  </w:style>
  <w:style w:type="character" w:styleId="24">
    <w:name w:val="footnote reference"/>
    <w:basedOn w:val="11"/>
    <w:qFormat/>
    <w:uiPriority w:val="0"/>
    <w:rPr>
      <w:vertAlign w:val="superscript"/>
    </w:rPr>
  </w:style>
  <w:style w:type="character" w:styleId="25">
    <w:name w:val="HTML Cite"/>
    <w:basedOn w:val="11"/>
    <w:qFormat/>
    <w:uiPriority w:val="0"/>
    <w:rPr>
      <w:i/>
      <w:iCs/>
    </w:rPr>
  </w:style>
  <w:style w:type="character" w:styleId="26">
    <w:name w:val="HTML Definition"/>
    <w:basedOn w:val="11"/>
    <w:qFormat/>
    <w:uiPriority w:val="0"/>
    <w:rPr>
      <w:i/>
      <w:iCs/>
    </w:rPr>
  </w:style>
  <w:style w:type="character" w:styleId="27">
    <w:name w:val="Hyperlink"/>
    <w:basedOn w:val="11"/>
    <w:uiPriority w:val="0"/>
    <w:rPr>
      <w:color w:val="0000FF"/>
      <w:u w:val="single"/>
    </w:rPr>
  </w:style>
  <w:style w:type="character" w:styleId="28">
    <w:name w:val="page number"/>
    <w:basedOn w:val="11"/>
    <w:qFormat/>
    <w:uiPriority w:val="0"/>
  </w:style>
  <w:style w:type="character" w:styleId="29">
    <w:name w:val="HTML Keyboard"/>
    <w:basedOn w:val="11"/>
    <w:qFormat/>
    <w:uiPriority w:val="0"/>
    <w:rPr>
      <w:rFonts w:ascii="Courier New" w:hAnsi="Courier New" w:cs="Courier New"/>
      <w:sz w:val="20"/>
      <w:szCs w:val="20"/>
    </w:rPr>
  </w:style>
  <w:style w:type="paragraph" w:styleId="30">
    <w:name w:val="toc 2"/>
    <w:basedOn w:val="1"/>
    <w:next w:val="1"/>
    <w:qFormat/>
    <w:uiPriority w:val="0"/>
    <w:pPr>
      <w:ind w:left="420" w:leftChars="200"/>
    </w:pPr>
  </w:style>
  <w:style w:type="paragraph" w:styleId="31">
    <w:name w:val="List"/>
    <w:basedOn w:val="1"/>
    <w:qFormat/>
    <w:uiPriority w:val="0"/>
    <w:pPr>
      <w:ind w:left="283" w:hanging="283"/>
    </w:pPr>
  </w:style>
  <w:style w:type="paragraph" w:styleId="32">
    <w:name w:val="Body Text First Indent 2"/>
    <w:basedOn w:val="33"/>
    <w:uiPriority w:val="0"/>
    <w:pPr>
      <w:ind w:firstLine="210"/>
    </w:pPr>
  </w:style>
  <w:style w:type="paragraph" w:styleId="33">
    <w:name w:val="Body Text Indent"/>
    <w:basedOn w:val="1"/>
    <w:uiPriority w:val="0"/>
    <w:pPr>
      <w:spacing w:after="120"/>
      <w:ind w:left="283"/>
    </w:pPr>
  </w:style>
  <w:style w:type="paragraph" w:styleId="34">
    <w:name w:val="toc 9"/>
    <w:basedOn w:val="1"/>
    <w:next w:val="1"/>
    <w:qFormat/>
    <w:uiPriority w:val="0"/>
    <w:pPr>
      <w:ind w:left="3360" w:leftChars="1600"/>
    </w:pPr>
  </w:style>
  <w:style w:type="paragraph" w:styleId="35">
    <w:name w:val="Body Text"/>
    <w:basedOn w:val="1"/>
    <w:uiPriority w:val="0"/>
    <w:pPr>
      <w:spacing w:after="120"/>
    </w:pPr>
  </w:style>
  <w:style w:type="paragraph" w:styleId="36">
    <w:name w:val="toc 6"/>
    <w:basedOn w:val="1"/>
    <w:next w:val="1"/>
    <w:qFormat/>
    <w:uiPriority w:val="0"/>
    <w:pPr>
      <w:ind w:left="2100" w:leftChars="1000"/>
    </w:pPr>
  </w:style>
  <w:style w:type="paragraph" w:styleId="37">
    <w:name w:val="Block Text"/>
    <w:basedOn w:val="1"/>
    <w:qFormat/>
    <w:uiPriority w:val="0"/>
    <w:pPr>
      <w:spacing w:after="120"/>
      <w:ind w:left="1440" w:right="1440"/>
    </w:pPr>
  </w:style>
  <w:style w:type="paragraph" w:styleId="38">
    <w:name w:val="annotation text"/>
    <w:basedOn w:val="1"/>
    <w:qFormat/>
    <w:uiPriority w:val="0"/>
    <w:pPr>
      <w:jc w:val="left"/>
    </w:pPr>
  </w:style>
  <w:style w:type="paragraph" w:styleId="39">
    <w:name w:val="toc 5"/>
    <w:basedOn w:val="1"/>
    <w:next w:val="1"/>
    <w:qFormat/>
    <w:uiPriority w:val="0"/>
    <w:pPr>
      <w:ind w:left="1680" w:leftChars="800"/>
    </w:pPr>
  </w:style>
  <w:style w:type="paragraph" w:styleId="40">
    <w:name w:val="Body Text Indent 2"/>
    <w:basedOn w:val="1"/>
    <w:qFormat/>
    <w:uiPriority w:val="0"/>
    <w:pPr>
      <w:spacing w:after="120" w:line="480" w:lineRule="auto"/>
      <w:ind w:left="283"/>
    </w:pPr>
  </w:style>
  <w:style w:type="paragraph" w:styleId="41">
    <w:name w:val="index 8"/>
    <w:basedOn w:val="1"/>
    <w:next w:val="1"/>
    <w:qFormat/>
    <w:uiPriority w:val="0"/>
    <w:pPr>
      <w:ind w:left="1400" w:leftChars="1400"/>
    </w:pPr>
  </w:style>
  <w:style w:type="paragraph" w:styleId="42">
    <w:name w:val="table of figures"/>
    <w:basedOn w:val="1"/>
    <w:next w:val="1"/>
    <w:qFormat/>
    <w:uiPriority w:val="0"/>
    <w:pPr>
      <w:ind w:leftChars="200" w:hanging="200" w:hangingChars="200"/>
    </w:pPr>
  </w:style>
  <w:style w:type="paragraph" w:styleId="43">
    <w:name w:val="Title"/>
    <w:basedOn w:val="1"/>
    <w:qFormat/>
    <w:uiPriority w:val="0"/>
    <w:pPr>
      <w:spacing w:before="240" w:after="60"/>
      <w:jc w:val="center"/>
      <w:outlineLvl w:val="0"/>
    </w:pPr>
    <w:rPr>
      <w:rFonts w:ascii="Arial" w:hAnsi="Arial" w:cs="Arial"/>
      <w:b/>
      <w:bCs/>
      <w:kern w:val="28"/>
      <w:sz w:val="32"/>
      <w:szCs w:val="32"/>
    </w:rPr>
  </w:style>
  <w:style w:type="paragraph" w:styleId="44">
    <w:name w:val="List 4"/>
    <w:basedOn w:val="1"/>
    <w:qFormat/>
    <w:uiPriority w:val="0"/>
    <w:pPr>
      <w:ind w:left="1132" w:hanging="283"/>
    </w:pPr>
  </w:style>
  <w:style w:type="paragraph" w:styleId="45">
    <w:name w:val="List Bullet 5"/>
    <w:basedOn w:val="1"/>
    <w:qFormat/>
    <w:uiPriority w:val="0"/>
    <w:pPr>
      <w:numPr>
        <w:ilvl w:val="0"/>
        <w:numId w:val="1"/>
      </w:numPr>
    </w:pPr>
  </w:style>
  <w:style w:type="paragraph" w:styleId="46">
    <w:name w:val="endnote text"/>
    <w:basedOn w:val="1"/>
    <w:qFormat/>
    <w:uiPriority w:val="0"/>
    <w:pPr>
      <w:snapToGrid w:val="0"/>
      <w:jc w:val="left"/>
    </w:pPr>
  </w:style>
  <w:style w:type="paragraph" w:styleId="47">
    <w:name w:val="List Bullet 3"/>
    <w:basedOn w:val="1"/>
    <w:qFormat/>
    <w:uiPriority w:val="0"/>
    <w:pPr>
      <w:numPr>
        <w:ilvl w:val="0"/>
        <w:numId w:val="2"/>
      </w:numPr>
    </w:pPr>
  </w:style>
  <w:style w:type="paragraph" w:styleId="48">
    <w:name w:val="Normal (Web)"/>
    <w:basedOn w:val="1"/>
    <w:qFormat/>
    <w:uiPriority w:val="0"/>
    <w:rPr>
      <w:szCs w:val="24"/>
    </w:rPr>
  </w:style>
  <w:style w:type="paragraph" w:styleId="49">
    <w:name w:val="index 2"/>
    <w:basedOn w:val="1"/>
    <w:next w:val="1"/>
    <w:qFormat/>
    <w:uiPriority w:val="0"/>
    <w:pPr>
      <w:ind w:left="200" w:leftChars="200"/>
    </w:pPr>
  </w:style>
  <w:style w:type="paragraph" w:styleId="50">
    <w:name w:val="List Bullet 2"/>
    <w:basedOn w:val="1"/>
    <w:qFormat/>
    <w:uiPriority w:val="0"/>
    <w:pPr>
      <w:numPr>
        <w:ilvl w:val="0"/>
        <w:numId w:val="3"/>
      </w:numPr>
    </w:pPr>
  </w:style>
  <w:style w:type="paragraph" w:styleId="51">
    <w:name w:val="Salutation"/>
    <w:basedOn w:val="1"/>
    <w:next w:val="1"/>
    <w:uiPriority w:val="0"/>
  </w:style>
  <w:style w:type="paragraph" w:styleId="52">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53">
    <w:name w:val="index 7"/>
    <w:basedOn w:val="1"/>
    <w:next w:val="1"/>
    <w:qFormat/>
    <w:uiPriority w:val="0"/>
    <w:pPr>
      <w:ind w:left="1200" w:leftChars="1200"/>
    </w:pPr>
  </w:style>
  <w:style w:type="paragraph" w:styleId="54">
    <w:name w:val="Plain Text"/>
    <w:basedOn w:val="1"/>
    <w:qFormat/>
    <w:uiPriority w:val="0"/>
    <w:rPr>
      <w:rFonts w:ascii="Courier New" w:hAnsi="Courier New" w:cs="Courier New"/>
      <w:sz w:val="20"/>
    </w:rPr>
  </w:style>
  <w:style w:type="paragraph" w:styleId="55">
    <w:name w:val="toc 4"/>
    <w:basedOn w:val="1"/>
    <w:next w:val="1"/>
    <w:qFormat/>
    <w:uiPriority w:val="0"/>
    <w:pPr>
      <w:ind w:left="1260" w:leftChars="600"/>
    </w:pPr>
  </w:style>
  <w:style w:type="paragraph" w:styleId="56">
    <w:name w:val="List Continue"/>
    <w:basedOn w:val="1"/>
    <w:qFormat/>
    <w:uiPriority w:val="0"/>
    <w:pPr>
      <w:spacing w:after="120"/>
      <w:ind w:left="283"/>
    </w:pPr>
  </w:style>
  <w:style w:type="paragraph" w:styleId="57">
    <w:name w:val="envelope address"/>
    <w:basedOn w:val="1"/>
    <w:qFormat/>
    <w:uiPriority w:val="0"/>
    <w:pPr>
      <w:framePr w:w="7938" w:h="1984" w:hRule="exact" w:hSpace="141" w:wrap="around" w:vAnchor="margin" w:hAnchor="page" w:xAlign="center" w:yAlign="bottom"/>
      <w:ind w:left="2835"/>
    </w:pPr>
    <w:rPr>
      <w:rFonts w:ascii="Arial" w:hAnsi="Arial" w:cs="Arial"/>
      <w:szCs w:val="24"/>
    </w:rPr>
  </w:style>
  <w:style w:type="paragraph" w:styleId="58">
    <w:name w:val="toc 8"/>
    <w:basedOn w:val="1"/>
    <w:next w:val="1"/>
    <w:qFormat/>
    <w:uiPriority w:val="0"/>
    <w:pPr>
      <w:ind w:left="2940" w:leftChars="1400"/>
    </w:pPr>
  </w:style>
  <w:style w:type="paragraph" w:styleId="59">
    <w:name w:val="Body Text 3"/>
    <w:basedOn w:val="1"/>
    <w:qFormat/>
    <w:uiPriority w:val="0"/>
    <w:pPr>
      <w:spacing w:after="120"/>
    </w:pPr>
    <w:rPr>
      <w:sz w:val="16"/>
      <w:szCs w:val="16"/>
    </w:rPr>
  </w:style>
  <w:style w:type="paragraph" w:styleId="60">
    <w:name w:val="Signature"/>
    <w:basedOn w:val="1"/>
    <w:qFormat/>
    <w:uiPriority w:val="0"/>
    <w:pPr>
      <w:ind w:left="4252"/>
    </w:pPr>
  </w:style>
  <w:style w:type="paragraph" w:styleId="61">
    <w:name w:val="HTML Preformatted"/>
    <w:basedOn w:val="1"/>
    <w:qFormat/>
    <w:uiPriority w:val="0"/>
    <w:rPr>
      <w:rFonts w:ascii="Courier New" w:hAnsi="Courier New" w:cs="Courier New"/>
      <w:sz w:val="20"/>
    </w:rPr>
  </w:style>
  <w:style w:type="paragraph" w:styleId="62">
    <w:name w:val="List Number 2"/>
    <w:basedOn w:val="1"/>
    <w:qFormat/>
    <w:uiPriority w:val="0"/>
    <w:pPr>
      <w:numPr>
        <w:ilvl w:val="0"/>
        <w:numId w:val="4"/>
      </w:numPr>
    </w:pPr>
  </w:style>
  <w:style w:type="paragraph" w:styleId="63">
    <w:name w:val="index heading"/>
    <w:basedOn w:val="1"/>
    <w:next w:val="64"/>
    <w:qFormat/>
    <w:uiPriority w:val="0"/>
    <w:rPr>
      <w:rFonts w:ascii="Arial" w:hAnsi="Arial" w:cs="Arial"/>
      <w:b/>
      <w:bCs/>
    </w:rPr>
  </w:style>
  <w:style w:type="paragraph" w:styleId="64">
    <w:name w:val="index 1"/>
    <w:basedOn w:val="1"/>
    <w:next w:val="1"/>
    <w:uiPriority w:val="0"/>
  </w:style>
  <w:style w:type="paragraph" w:styleId="65">
    <w:name w:val="Body Text 2"/>
    <w:basedOn w:val="1"/>
    <w:qFormat/>
    <w:uiPriority w:val="0"/>
    <w:pPr>
      <w:spacing w:after="120" w:line="480" w:lineRule="auto"/>
    </w:pPr>
  </w:style>
  <w:style w:type="paragraph" w:styleId="66">
    <w:name w:val="header"/>
    <w:basedOn w:val="1"/>
    <w:qFormat/>
    <w:uiPriority w:val="0"/>
    <w:pPr>
      <w:tabs>
        <w:tab w:val="center" w:pos="4252"/>
        <w:tab w:val="right" w:pos="8504"/>
      </w:tabs>
    </w:pPr>
  </w:style>
  <w:style w:type="paragraph" w:styleId="67">
    <w:name w:val="List Number 5"/>
    <w:basedOn w:val="1"/>
    <w:qFormat/>
    <w:uiPriority w:val="0"/>
    <w:pPr>
      <w:numPr>
        <w:ilvl w:val="0"/>
        <w:numId w:val="5"/>
      </w:numPr>
    </w:pPr>
  </w:style>
  <w:style w:type="paragraph" w:styleId="68">
    <w:name w:val="index 6"/>
    <w:basedOn w:val="1"/>
    <w:next w:val="1"/>
    <w:qFormat/>
    <w:uiPriority w:val="0"/>
    <w:pPr>
      <w:ind w:left="1000" w:leftChars="1000"/>
    </w:pPr>
  </w:style>
  <w:style w:type="paragraph" w:styleId="69">
    <w:name w:val="index 9"/>
    <w:basedOn w:val="1"/>
    <w:next w:val="1"/>
    <w:qFormat/>
    <w:uiPriority w:val="0"/>
    <w:pPr>
      <w:ind w:left="1600" w:leftChars="1600"/>
    </w:pPr>
  </w:style>
  <w:style w:type="paragraph" w:styleId="70">
    <w:name w:val="annotation subject"/>
    <w:basedOn w:val="38"/>
    <w:next w:val="38"/>
    <w:qFormat/>
    <w:uiPriority w:val="0"/>
    <w:rPr>
      <w:b/>
      <w:bCs/>
    </w:rPr>
  </w:style>
  <w:style w:type="paragraph" w:styleId="71">
    <w:name w:val="List Continue 3"/>
    <w:basedOn w:val="1"/>
    <w:qFormat/>
    <w:uiPriority w:val="0"/>
    <w:pPr>
      <w:spacing w:after="120"/>
      <w:ind w:left="849"/>
    </w:pPr>
  </w:style>
  <w:style w:type="paragraph" w:styleId="72">
    <w:name w:val="footer"/>
    <w:basedOn w:val="1"/>
    <w:qFormat/>
    <w:uiPriority w:val="0"/>
    <w:pPr>
      <w:tabs>
        <w:tab w:val="center" w:pos="4252"/>
        <w:tab w:val="right" w:pos="8504"/>
      </w:tabs>
    </w:pPr>
  </w:style>
  <w:style w:type="paragraph" w:styleId="73">
    <w:name w:val="HTML Address"/>
    <w:basedOn w:val="1"/>
    <w:qFormat/>
    <w:uiPriority w:val="0"/>
    <w:rPr>
      <w:i/>
      <w:iCs/>
    </w:rPr>
  </w:style>
  <w:style w:type="paragraph" w:styleId="74">
    <w:name w:val="index 4"/>
    <w:basedOn w:val="1"/>
    <w:next w:val="1"/>
    <w:qFormat/>
    <w:uiPriority w:val="0"/>
    <w:pPr>
      <w:ind w:left="600" w:leftChars="600"/>
    </w:pPr>
  </w:style>
  <w:style w:type="paragraph" w:styleId="7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134" w:hanging="1134"/>
    </w:pPr>
    <w:rPr>
      <w:rFonts w:ascii="Arial" w:hAnsi="Arial" w:cs="Arial"/>
      <w:szCs w:val="24"/>
    </w:rPr>
  </w:style>
  <w:style w:type="paragraph" w:styleId="76">
    <w:name w:val="Document Map"/>
    <w:basedOn w:val="1"/>
    <w:qFormat/>
    <w:uiPriority w:val="0"/>
    <w:pPr>
      <w:shd w:val="clear" w:color="auto" w:fill="000080"/>
    </w:pPr>
  </w:style>
  <w:style w:type="paragraph" w:styleId="77">
    <w:name w:val="caption"/>
    <w:basedOn w:val="1"/>
    <w:next w:val="1"/>
    <w:semiHidden/>
    <w:unhideWhenUsed/>
    <w:qFormat/>
    <w:uiPriority w:val="0"/>
    <w:rPr>
      <w:rFonts w:ascii="Arial" w:hAnsi="Arial" w:eastAsia="SimHei" w:cs="Arial"/>
      <w:sz w:val="20"/>
    </w:rPr>
  </w:style>
  <w:style w:type="paragraph" w:styleId="78">
    <w:name w:val="toc 7"/>
    <w:basedOn w:val="1"/>
    <w:next w:val="1"/>
    <w:qFormat/>
    <w:uiPriority w:val="0"/>
    <w:pPr>
      <w:ind w:left="2520" w:leftChars="1200"/>
    </w:pPr>
  </w:style>
  <w:style w:type="paragraph" w:styleId="79">
    <w:name w:val="List Continue 2"/>
    <w:basedOn w:val="1"/>
    <w:qFormat/>
    <w:uiPriority w:val="0"/>
    <w:pPr>
      <w:spacing w:after="120"/>
      <w:ind w:left="566"/>
    </w:pPr>
  </w:style>
  <w:style w:type="paragraph" w:styleId="80">
    <w:name w:val="toa heading"/>
    <w:basedOn w:val="1"/>
    <w:next w:val="1"/>
    <w:qFormat/>
    <w:uiPriority w:val="0"/>
    <w:pPr>
      <w:spacing w:before="120"/>
    </w:pPr>
    <w:rPr>
      <w:rFonts w:ascii="Arial" w:hAnsi="Arial" w:cs="Arial"/>
      <w:sz w:val="24"/>
      <w:szCs w:val="24"/>
    </w:rPr>
  </w:style>
  <w:style w:type="paragraph" w:styleId="81">
    <w:name w:val="List 3"/>
    <w:basedOn w:val="1"/>
    <w:qFormat/>
    <w:uiPriority w:val="0"/>
    <w:pPr>
      <w:ind w:left="849" w:hanging="283"/>
    </w:pPr>
  </w:style>
  <w:style w:type="paragraph" w:styleId="82">
    <w:name w:val="Body Text Indent 3"/>
    <w:basedOn w:val="1"/>
    <w:qFormat/>
    <w:uiPriority w:val="0"/>
    <w:pPr>
      <w:spacing w:after="120"/>
      <w:ind w:left="283"/>
    </w:pPr>
    <w:rPr>
      <w:sz w:val="16"/>
      <w:szCs w:val="16"/>
    </w:rPr>
  </w:style>
  <w:style w:type="paragraph" w:styleId="83">
    <w:name w:val="table of authorities"/>
    <w:basedOn w:val="1"/>
    <w:next w:val="1"/>
    <w:qFormat/>
    <w:uiPriority w:val="0"/>
    <w:pPr>
      <w:ind w:left="420" w:leftChars="200"/>
    </w:pPr>
  </w:style>
  <w:style w:type="paragraph" w:styleId="84">
    <w:name w:val="Date"/>
    <w:basedOn w:val="1"/>
    <w:next w:val="1"/>
    <w:qFormat/>
    <w:uiPriority w:val="0"/>
  </w:style>
  <w:style w:type="paragraph" w:styleId="85">
    <w:name w:val="toc 3"/>
    <w:basedOn w:val="1"/>
    <w:next w:val="1"/>
    <w:qFormat/>
    <w:uiPriority w:val="0"/>
    <w:pPr>
      <w:ind w:left="840" w:leftChars="400"/>
    </w:pPr>
  </w:style>
  <w:style w:type="paragraph" w:styleId="86">
    <w:name w:val="List 5"/>
    <w:basedOn w:val="1"/>
    <w:qFormat/>
    <w:uiPriority w:val="0"/>
    <w:pPr>
      <w:ind w:left="1415" w:hanging="283"/>
    </w:pPr>
  </w:style>
  <w:style w:type="paragraph" w:styleId="87">
    <w:name w:val="Closing"/>
    <w:basedOn w:val="1"/>
    <w:qFormat/>
    <w:uiPriority w:val="0"/>
    <w:pPr>
      <w:ind w:left="4252"/>
    </w:pPr>
  </w:style>
  <w:style w:type="paragraph" w:styleId="88">
    <w:name w:val="List Number 3"/>
    <w:basedOn w:val="1"/>
    <w:qFormat/>
    <w:uiPriority w:val="0"/>
    <w:pPr>
      <w:numPr>
        <w:ilvl w:val="0"/>
        <w:numId w:val="6"/>
      </w:numPr>
    </w:pPr>
  </w:style>
  <w:style w:type="paragraph" w:styleId="89">
    <w:name w:val="List Bullet 4"/>
    <w:basedOn w:val="1"/>
    <w:qFormat/>
    <w:uiPriority w:val="0"/>
    <w:pPr>
      <w:numPr>
        <w:ilvl w:val="0"/>
        <w:numId w:val="7"/>
      </w:numPr>
    </w:pPr>
  </w:style>
  <w:style w:type="paragraph" w:styleId="90">
    <w:name w:val="E-mail Signature"/>
    <w:basedOn w:val="1"/>
    <w:uiPriority w:val="0"/>
  </w:style>
  <w:style w:type="paragraph" w:styleId="91">
    <w:name w:val="Balloon Text"/>
    <w:basedOn w:val="1"/>
    <w:uiPriority w:val="0"/>
    <w:rPr>
      <w:sz w:val="16"/>
      <w:szCs w:val="16"/>
    </w:rPr>
  </w:style>
  <w:style w:type="paragraph" w:styleId="92">
    <w:name w:val="List Continue 4"/>
    <w:basedOn w:val="1"/>
    <w:qFormat/>
    <w:uiPriority w:val="0"/>
    <w:pPr>
      <w:spacing w:after="120"/>
      <w:ind w:left="1132"/>
    </w:pPr>
  </w:style>
  <w:style w:type="paragraph" w:styleId="93">
    <w:name w:val="Subtitle"/>
    <w:basedOn w:val="1"/>
    <w:qFormat/>
    <w:uiPriority w:val="0"/>
    <w:pPr>
      <w:spacing w:after="60"/>
      <w:jc w:val="center"/>
      <w:outlineLvl w:val="1"/>
    </w:pPr>
    <w:rPr>
      <w:rFonts w:ascii="Arial" w:hAnsi="Arial" w:cs="Arial"/>
      <w:szCs w:val="24"/>
    </w:rPr>
  </w:style>
  <w:style w:type="paragraph" w:styleId="94">
    <w:name w:val="index 3"/>
    <w:basedOn w:val="1"/>
    <w:next w:val="1"/>
    <w:qFormat/>
    <w:uiPriority w:val="0"/>
    <w:pPr>
      <w:ind w:left="400" w:leftChars="400"/>
    </w:pPr>
  </w:style>
  <w:style w:type="paragraph" w:styleId="95">
    <w:name w:val="List 2"/>
    <w:basedOn w:val="1"/>
    <w:qFormat/>
    <w:uiPriority w:val="0"/>
    <w:pPr>
      <w:ind w:left="566" w:hanging="283"/>
    </w:pPr>
  </w:style>
  <w:style w:type="paragraph" w:styleId="96">
    <w:name w:val="footnote text"/>
    <w:basedOn w:val="1"/>
    <w:qFormat/>
    <w:uiPriority w:val="0"/>
    <w:pPr>
      <w:snapToGrid w:val="0"/>
      <w:jc w:val="left"/>
    </w:pPr>
    <w:rPr>
      <w:sz w:val="18"/>
      <w:szCs w:val="18"/>
    </w:rPr>
  </w:style>
  <w:style w:type="paragraph" w:styleId="97">
    <w:name w:val="List Bullet"/>
    <w:basedOn w:val="1"/>
    <w:uiPriority w:val="0"/>
    <w:pPr>
      <w:numPr>
        <w:ilvl w:val="0"/>
        <w:numId w:val="8"/>
      </w:numPr>
    </w:pPr>
  </w:style>
  <w:style w:type="paragraph" w:styleId="98">
    <w:name w:val="Normal Indent"/>
    <w:basedOn w:val="1"/>
    <w:qFormat/>
    <w:uiPriority w:val="0"/>
    <w:pPr>
      <w:ind w:left="708"/>
    </w:pPr>
  </w:style>
  <w:style w:type="paragraph" w:styleId="99">
    <w:name w:val="index 5"/>
    <w:basedOn w:val="1"/>
    <w:next w:val="1"/>
    <w:qFormat/>
    <w:uiPriority w:val="0"/>
    <w:pPr>
      <w:ind w:left="800" w:leftChars="800"/>
    </w:pPr>
  </w:style>
  <w:style w:type="paragraph" w:styleId="100">
    <w:name w:val="toc 1"/>
    <w:basedOn w:val="1"/>
    <w:next w:val="1"/>
    <w:qFormat/>
    <w:uiPriority w:val="0"/>
  </w:style>
  <w:style w:type="paragraph" w:styleId="101">
    <w:name w:val="List Continue 5"/>
    <w:basedOn w:val="1"/>
    <w:qFormat/>
    <w:uiPriority w:val="0"/>
    <w:pPr>
      <w:spacing w:after="120"/>
      <w:ind w:left="1415"/>
    </w:pPr>
  </w:style>
  <w:style w:type="paragraph" w:styleId="102">
    <w:name w:val="List Number"/>
    <w:basedOn w:val="1"/>
    <w:qFormat/>
    <w:uiPriority w:val="0"/>
    <w:pPr>
      <w:numPr>
        <w:ilvl w:val="0"/>
        <w:numId w:val="9"/>
      </w:numPr>
    </w:pPr>
  </w:style>
  <w:style w:type="paragraph" w:styleId="103">
    <w:name w:val="List Number 4"/>
    <w:basedOn w:val="1"/>
    <w:qFormat/>
    <w:uiPriority w:val="0"/>
    <w:pPr>
      <w:numPr>
        <w:ilvl w:val="0"/>
        <w:numId w:val="10"/>
      </w:numPr>
    </w:pPr>
  </w:style>
  <w:style w:type="paragraph" w:styleId="104">
    <w:name w:val="Body Text First Indent"/>
    <w:basedOn w:val="35"/>
    <w:qFormat/>
    <w:uiPriority w:val="0"/>
    <w:pPr>
      <w:ind w:firstLine="210"/>
    </w:pPr>
  </w:style>
  <w:style w:type="paragraph" w:styleId="105">
    <w:name w:val="envelope return"/>
    <w:basedOn w:val="1"/>
    <w:qFormat/>
    <w:uiPriority w:val="0"/>
    <w:rPr>
      <w:rFonts w:ascii="Arial" w:hAnsi="Arial" w:cs="Arial"/>
      <w:sz w:val="20"/>
    </w:rPr>
  </w:style>
  <w:style w:type="paragraph" w:styleId="106">
    <w:name w:val="Note Heading"/>
    <w:basedOn w:val="1"/>
    <w:next w:val="1"/>
    <w:qFormat/>
    <w:uiPriority w:val="0"/>
  </w:style>
  <w:style w:type="table" w:styleId="107">
    <w:name w:val="Table Classic 1"/>
    <w:basedOn w:val="12"/>
    <w:qFormat/>
    <w:uiPriority w:val="0"/>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8">
    <w:name w:val="Table Classic 2"/>
    <w:basedOn w:val="12"/>
    <w:qFormat/>
    <w:uiPriority w:val="0"/>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09">
    <w:name w:val="Table Grid 7"/>
    <w:basedOn w:val="12"/>
    <w:qFormat/>
    <w:uiPriority w:val="0"/>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0">
    <w:name w:val="Table Classic 3"/>
    <w:basedOn w:val="12"/>
    <w:qFormat/>
    <w:uiPriority w:val="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1">
    <w:name w:val="Table Contemporary"/>
    <w:basedOn w:val="12"/>
    <w:qFormat/>
    <w:uiPriority w:val="0"/>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12">
    <w:name w:val="Table Classic 4"/>
    <w:basedOn w:val="12"/>
    <w:qFormat/>
    <w:uiPriority w:val="0"/>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Web 1"/>
    <w:basedOn w:val="12"/>
    <w:qFormat/>
    <w:uiPriority w:val="0"/>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4">
    <w:name w:val="Table Colorful 1"/>
    <w:basedOn w:val="12"/>
    <w:qFormat/>
    <w:uiPriority w:val="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15">
    <w:name w:val="Table Web 2"/>
    <w:basedOn w:val="12"/>
    <w:qFormat/>
    <w:uiPriority w:val="0"/>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6">
    <w:name w:val="Table Colorful 2"/>
    <w:basedOn w:val="12"/>
    <w:qFormat/>
    <w:uiPriority w:val="0"/>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17">
    <w:name w:val="Table Grid 8"/>
    <w:basedOn w:val="12"/>
    <w:qFormat/>
    <w:uiPriority w:val="0"/>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18">
    <w:name w:val="Table Colorful 3"/>
    <w:basedOn w:val="12"/>
    <w:qFormat/>
    <w:uiPriority w:val="0"/>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9">
    <w:name w:val="Table 3D effects 1"/>
    <w:basedOn w:val="12"/>
    <w:qFormat/>
    <w:uiPriority w:val="0"/>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20">
    <w:name w:val="Table Elegant"/>
    <w:basedOn w:val="12"/>
    <w:qFormat/>
    <w:uiPriority w:val="0"/>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1">
    <w:name w:val="Table 3D effects 2"/>
    <w:basedOn w:val="12"/>
    <w:qFormat/>
    <w:uiPriority w:val="0"/>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3D effects 3"/>
    <w:basedOn w:val="12"/>
    <w:qFormat/>
    <w:uiPriority w:val="0"/>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4">
    <w:name w:val="Table Grid 1"/>
    <w:basedOn w:val="12"/>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Grid 2"/>
    <w:basedOn w:val="12"/>
    <w:qFormat/>
    <w:uiPriority w:val="0"/>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6">
    <w:name w:val="Table Grid 3"/>
    <w:basedOn w:val="12"/>
    <w:qFormat/>
    <w:uiPriority w:val="0"/>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4"/>
    <w:basedOn w:val="12"/>
    <w:qFormat/>
    <w:uiPriority w:val="0"/>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28">
    <w:name w:val="Table Grid 5"/>
    <w:basedOn w:val="12"/>
    <w:uiPriority w:val="0"/>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9">
    <w:name w:val="Table Grid 6"/>
    <w:basedOn w:val="12"/>
    <w:qFormat/>
    <w:uiPriority w:val="0"/>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0">
    <w:name w:val="Table Theme"/>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1">
    <w:name w:val="Table Web 3"/>
    <w:basedOn w:val="12"/>
    <w:qFormat/>
    <w:uiPriority w:val="0"/>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2">
    <w:name w:val="Table Columns 1"/>
    <w:basedOn w:val="12"/>
    <w:uiPriority w:val="0"/>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3">
    <w:name w:val="Table Columns 2"/>
    <w:basedOn w:val="12"/>
    <w:uiPriority w:val="0"/>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4">
    <w:name w:val="Table Columns 3"/>
    <w:basedOn w:val="12"/>
    <w:uiPriority w:val="0"/>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35">
    <w:name w:val="Table Columns 4"/>
    <w:basedOn w:val="12"/>
    <w:qFormat/>
    <w:uiPriority w:val="0"/>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36">
    <w:name w:val="Table Columns 5"/>
    <w:basedOn w:val="12"/>
    <w:qFormat/>
    <w:uiPriority w:val="0"/>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37">
    <w:name w:val="Table List 1"/>
    <w:basedOn w:val="12"/>
    <w:uiPriority w:val="0"/>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2"/>
    <w:basedOn w:val="12"/>
    <w:uiPriority w:val="0"/>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9">
    <w:name w:val="Table List 3"/>
    <w:basedOn w:val="12"/>
    <w:qFormat/>
    <w:uiPriority w:val="0"/>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0">
    <w:name w:val="Table List 4"/>
    <w:basedOn w:val="12"/>
    <w:qFormat/>
    <w:uiPriority w:val="0"/>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1">
    <w:name w:val="Table List 5"/>
    <w:basedOn w:val="12"/>
    <w:qFormat/>
    <w:uiPriority w:val="0"/>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2">
    <w:name w:val="Table List 6"/>
    <w:basedOn w:val="12"/>
    <w:qFormat/>
    <w:uiPriority w:val="0"/>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43">
    <w:name w:val="Table List 7"/>
    <w:basedOn w:val="12"/>
    <w:qFormat/>
    <w:uiPriority w:val="0"/>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44">
    <w:name w:val="Table List 8"/>
    <w:basedOn w:val="12"/>
    <w:uiPriority w:val="0"/>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5">
    <w:name w:val="Table Professional"/>
    <w:basedOn w:val="12"/>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46">
    <w:name w:val="Table Simple 1"/>
    <w:basedOn w:val="12"/>
    <w:qFormat/>
    <w:uiPriority w:val="0"/>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47">
    <w:name w:val="Table Simple 2"/>
    <w:basedOn w:val="12"/>
    <w:qFormat/>
    <w:uiPriority w:val="0"/>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Subtle 1"/>
    <w:basedOn w:val="12"/>
    <w:qFormat/>
    <w:uiPriority w:val="0"/>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50">
    <w:name w:val="Table Subtle 2"/>
    <w:basedOn w:val="12"/>
    <w:qFormat/>
    <w:uiPriority w:val="0"/>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2021-11-08T14:56:00Z</dcterms:created>
  <dc:creator>ferna</dc:creator>
  <cp:lastModifiedBy>ferna</cp:lastModifiedBy>
  <dcterms:modified xsi:type="dcterms:W3CDTF">2021-11-08T16:23:50Z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1046-11.2.0.10351</vt:lpwstr>
  </property>
  <property fmtid="{D5CDD505-2E9C-101B-9397-08002B2CF9AE}" pid="3" name="ICV">
    <vt:lpwstr>7C5C78321A8C470EA698DCD529992A9F</vt:lpwstr>
  </property>
</Properties>
</file>