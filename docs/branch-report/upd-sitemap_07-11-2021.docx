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Upding sitemap - 02/08/2019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Accountable: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use a sitemap file to help Google search engine and custom search engine to locate our pages and resources related to them.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&lt;PageMap&gt; tag in the sitemap.xml file is missing the attribute xmlns.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Solution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 the xmlns attribute with the appropriate value.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9796A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5AA9796A"/>
    <w:rsid w:val="60A22D9C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2021-11-07T05:39:00Z</dcterms:created>
  <dc:creator>ferna</dc:creator>
  <cp:lastModifiedBy>ferna</cp:lastModifiedBy>
  <dcterms:modified xsi:type="dcterms:W3CDTF">2021-11-07T05:45:03Z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E033147AFB254FE9B41C58309BED945B</vt:lpwstr>
  </property>
</Properties>
</file>