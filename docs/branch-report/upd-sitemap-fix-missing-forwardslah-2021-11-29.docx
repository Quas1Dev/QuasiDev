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Report - Update sitemap fix missing Forward slash - 2021-11-29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Accountable: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Contextualization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We have a sitemap.xml files which is created automatically by Jekyll. This file is sent to search engines so they may track and index our pages.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Problem</w:t>
      </w: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The links generated were missing a / (forward-slash) in the page relative URL</w:t>
      </w: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For example, the link for java-variables-ptbr.html was set to </w:t>
      </w:r>
      <w:r>
        <w:rPr>
          <w:rFonts w:hint="default"/>
          <w:b w:val="0"/>
          <w:bCs w:val="0"/>
          <w:lang w:val="pt-BR"/>
        </w:rPr>
        <w:fldChar w:fldCharType="begin"/>
      </w:r>
      <w:r>
        <w:rPr>
          <w:rFonts w:hint="default"/>
          <w:b w:val="0"/>
          <w:bCs w:val="0"/>
          <w:lang w:val="pt-BR"/>
        </w:rPr>
        <w:instrText xml:space="preserve"> HYPERLINK "https://tecnologiaeinformacao.netlify.appjava/java-variables-ptbr.html," </w:instrText>
      </w:r>
      <w:r>
        <w:rPr>
          <w:rFonts w:hint="default"/>
          <w:b w:val="0"/>
          <w:bCs w:val="0"/>
          <w:lang w:val="pt-BR"/>
        </w:rPr>
        <w:fldChar w:fldCharType="separate"/>
      </w:r>
      <w:r>
        <w:rPr>
          <w:rStyle w:val="27"/>
          <w:rFonts w:hint="default"/>
          <w:b w:val="0"/>
          <w:bCs w:val="0"/>
          <w:lang w:val="pt-BR"/>
        </w:rPr>
        <w:t>https://tecnologiaeinformacao.netlify.appjava/java-variables-ptbr.html,</w:t>
      </w:r>
      <w:r>
        <w:rPr>
          <w:rFonts w:hint="default"/>
          <w:b w:val="0"/>
          <w:bCs w:val="0"/>
          <w:lang w:val="pt-BR"/>
        </w:rPr>
        <w:fldChar w:fldCharType="end"/>
      </w:r>
      <w:r>
        <w:rPr>
          <w:rFonts w:hint="default"/>
          <w:b w:val="0"/>
          <w:bCs w:val="0"/>
          <w:lang w:val="pt-BR"/>
        </w:rPr>
        <w:t xml:space="preserve"> 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Also, the thumbnail url was wrong for the same reason.</w:t>
      </w:r>
    </w:p>
    <w:p>
      <w:pPr>
        <w:rPr>
          <w:rFonts w:hint="default"/>
          <w:b w:val="0"/>
          <w:bCs w:val="0"/>
          <w:lang w:val="pt-BR"/>
        </w:rPr>
      </w:pPr>
    </w:p>
    <w:p>
      <w:r>
        <w:rPr>
          <w:rFonts w:hint="default"/>
          <w:b/>
          <w:bCs/>
          <w:lang w:val="pt-BR"/>
        </w:rPr>
        <w:t>Solution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Add the forward slash before the thumbnails folder relative link, which is currently at assets/imgs/.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Remove the relative ‘| remove_first: "/"’ filter from the post URL reference. This helps because the post url is generally returned with a preceding forward-slash already.</w:t>
      </w:r>
      <w:bookmarkStart w:id="0" w:name="_GoBack"/>
      <w:bookmarkEnd w:id="0"/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doNotValidateAgainstSchema/>
  <w:doNotDemarcateInvalidXml/>
  <w:compat>
    <w:spaceForUL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D6F07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5054A5D"/>
    <w:rsid w:val="530D6F07"/>
    <w:rsid w:val="591F508B"/>
    <w:rsid w:val="60A22D9C"/>
    <w:rsid w:val="617F76F8"/>
    <w:rsid w:val="705C05BD"/>
    <w:rsid w:val="71117620"/>
    <w:rsid w:val="719E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napToGrid w:val="0"/>
      <w:spacing w:before="90"/>
      <w:outlineLvl w:val="2"/>
    </w:pPr>
    <w:rPr>
      <w:rFonts w:ascii="Microsoft JhengHei" w:hAnsi="Microsoft JhengHei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uiPriority w:val="0"/>
    <w:pPr>
      <w:ind w:left="1200" w:leftChars="1200"/>
    </w:pPr>
  </w:style>
  <w:style w:type="paragraph" w:styleId="54">
    <w:name w:val="Plain Text"/>
    <w:basedOn w:val="1"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uiPriority w:val="0"/>
    <w:pPr>
      <w:ind w:left="1260" w:leftChars="600"/>
    </w:pPr>
  </w:style>
  <w:style w:type="paragraph" w:styleId="56">
    <w:name w:val="List Continue"/>
    <w:basedOn w:val="1"/>
    <w:uiPriority w:val="0"/>
    <w:pPr>
      <w:spacing w:after="120"/>
      <w:ind w:left="283"/>
    </w:pPr>
  </w:style>
  <w:style w:type="paragraph" w:styleId="57">
    <w:name w:val="envelope address"/>
    <w:basedOn w:val="1"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uiPriority w:val="0"/>
    <w:pPr>
      <w:ind w:left="2940" w:leftChars="1400"/>
    </w:pPr>
  </w:style>
  <w:style w:type="paragraph" w:styleId="59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uiPriority w:val="0"/>
    <w:pPr>
      <w:ind w:left="4252"/>
    </w:pPr>
  </w:style>
  <w:style w:type="paragraph" w:styleId="61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uiPriority w:val="0"/>
  </w:style>
  <w:style w:type="paragraph" w:styleId="65">
    <w:name w:val="Body Text 2"/>
    <w:basedOn w:val="1"/>
    <w:uiPriority w:val="0"/>
    <w:pPr>
      <w:spacing w:after="120" w:line="480" w:lineRule="auto"/>
    </w:pPr>
  </w:style>
  <w:style w:type="paragraph" w:styleId="66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uiPriority w:val="0"/>
    <w:pPr>
      <w:ind w:left="1000" w:leftChars="1000"/>
    </w:pPr>
  </w:style>
  <w:style w:type="paragraph" w:styleId="69">
    <w:name w:val="index 9"/>
    <w:basedOn w:val="1"/>
    <w:next w:val="1"/>
    <w:uiPriority w:val="0"/>
    <w:pPr>
      <w:ind w:left="1600" w:leftChars="1600"/>
    </w:pPr>
  </w:style>
  <w:style w:type="paragraph" w:styleId="70">
    <w:name w:val="annotation subject"/>
    <w:basedOn w:val="38"/>
    <w:next w:val="38"/>
    <w:uiPriority w:val="0"/>
    <w:rPr>
      <w:b/>
      <w:bCs/>
    </w:rPr>
  </w:style>
  <w:style w:type="paragraph" w:styleId="71">
    <w:name w:val="List Continue 3"/>
    <w:basedOn w:val="1"/>
    <w:uiPriority w:val="0"/>
    <w:pPr>
      <w:spacing w:after="120"/>
      <w:ind w:left="849"/>
    </w:pPr>
  </w:style>
  <w:style w:type="paragraph" w:styleId="72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uiPriority w:val="0"/>
    <w:rPr>
      <w:i/>
      <w:iCs/>
    </w:rPr>
  </w:style>
  <w:style w:type="paragraph" w:styleId="74">
    <w:name w:val="index 4"/>
    <w:basedOn w:val="1"/>
    <w:next w:val="1"/>
    <w:uiPriority w:val="0"/>
    <w:pPr>
      <w:ind w:left="600" w:leftChars="600"/>
    </w:pPr>
  </w:style>
  <w:style w:type="paragraph" w:styleId="7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uiPriority w:val="0"/>
    <w:pPr>
      <w:ind w:left="2520" w:leftChars="1200"/>
    </w:pPr>
  </w:style>
  <w:style w:type="paragraph" w:styleId="79">
    <w:name w:val="List Continue 2"/>
    <w:basedOn w:val="1"/>
    <w:uiPriority w:val="0"/>
    <w:pPr>
      <w:spacing w:after="120"/>
      <w:ind w:left="566"/>
    </w:pPr>
  </w:style>
  <w:style w:type="paragraph" w:styleId="80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uiPriority w:val="0"/>
    <w:pPr>
      <w:ind w:left="849" w:hanging="283"/>
    </w:pPr>
  </w:style>
  <w:style w:type="paragraph" w:styleId="82">
    <w:name w:val="Body Text Indent 3"/>
    <w:basedOn w:val="1"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uiPriority w:val="0"/>
    <w:pPr>
      <w:ind w:left="420" w:leftChars="200"/>
    </w:pPr>
  </w:style>
  <w:style w:type="paragraph" w:styleId="84">
    <w:name w:val="Date"/>
    <w:basedOn w:val="1"/>
    <w:next w:val="1"/>
    <w:uiPriority w:val="0"/>
  </w:style>
  <w:style w:type="paragraph" w:styleId="85">
    <w:name w:val="toc 3"/>
    <w:basedOn w:val="1"/>
    <w:next w:val="1"/>
    <w:uiPriority w:val="0"/>
    <w:pPr>
      <w:ind w:left="840" w:leftChars="400"/>
    </w:pPr>
  </w:style>
  <w:style w:type="paragraph" w:styleId="86">
    <w:name w:val="List 5"/>
    <w:basedOn w:val="1"/>
    <w:uiPriority w:val="0"/>
    <w:pPr>
      <w:ind w:left="1415" w:hanging="283"/>
    </w:pPr>
  </w:style>
  <w:style w:type="paragraph" w:styleId="87">
    <w:name w:val="Closing"/>
    <w:basedOn w:val="1"/>
    <w:uiPriority w:val="0"/>
    <w:pPr>
      <w:ind w:left="4252"/>
    </w:pPr>
  </w:style>
  <w:style w:type="paragraph" w:styleId="88">
    <w:name w:val="List Number 3"/>
    <w:basedOn w:val="1"/>
    <w:uiPriority w:val="0"/>
    <w:pPr>
      <w:numPr>
        <w:ilvl w:val="0"/>
        <w:numId w:val="6"/>
      </w:numPr>
    </w:pPr>
  </w:style>
  <w:style w:type="paragraph" w:styleId="89">
    <w:name w:val="List Bullet 4"/>
    <w:basedOn w:val="1"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uiPriority w:val="0"/>
  </w:style>
  <w:style w:type="paragraph" w:styleId="91">
    <w:name w:val="Balloon Text"/>
    <w:basedOn w:val="1"/>
    <w:uiPriority w:val="0"/>
    <w:rPr>
      <w:sz w:val="16"/>
      <w:szCs w:val="16"/>
    </w:rPr>
  </w:style>
  <w:style w:type="paragraph" w:styleId="92">
    <w:name w:val="List Continue 4"/>
    <w:basedOn w:val="1"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uiPriority w:val="0"/>
    <w:pPr>
      <w:ind w:left="400" w:leftChars="400"/>
    </w:pPr>
  </w:style>
  <w:style w:type="paragraph" w:styleId="95">
    <w:name w:val="List 2"/>
    <w:basedOn w:val="1"/>
    <w:uiPriority w:val="0"/>
    <w:pPr>
      <w:ind w:left="566" w:hanging="283"/>
    </w:pPr>
  </w:style>
  <w:style w:type="paragraph" w:styleId="9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uiPriority w:val="0"/>
    <w:pPr>
      <w:numPr>
        <w:ilvl w:val="0"/>
        <w:numId w:val="8"/>
      </w:numPr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index 5"/>
    <w:basedOn w:val="1"/>
    <w:next w:val="1"/>
    <w:uiPriority w:val="0"/>
    <w:pPr>
      <w:ind w:left="800" w:leftChars="800"/>
    </w:pPr>
  </w:style>
  <w:style w:type="paragraph" w:styleId="100">
    <w:name w:val="toc 1"/>
    <w:basedOn w:val="1"/>
    <w:next w:val="1"/>
    <w:uiPriority w:val="0"/>
  </w:style>
  <w:style w:type="paragraph" w:styleId="101">
    <w:name w:val="List Continue 5"/>
    <w:basedOn w:val="1"/>
    <w:uiPriority w:val="0"/>
    <w:pPr>
      <w:spacing w:after="120"/>
      <w:ind w:left="1415"/>
    </w:pPr>
  </w:style>
  <w:style w:type="paragraph" w:styleId="102">
    <w:name w:val="List Number"/>
    <w:basedOn w:val="1"/>
    <w:uiPriority w:val="0"/>
    <w:pPr>
      <w:numPr>
        <w:ilvl w:val="0"/>
        <w:numId w:val="9"/>
      </w:numPr>
    </w:pPr>
  </w:style>
  <w:style w:type="paragraph" w:styleId="103">
    <w:name w:val="List Number 4"/>
    <w:basedOn w:val="1"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uiPriority w:val="0"/>
    <w:pPr>
      <w:ind w:firstLine="210"/>
    </w:pPr>
  </w:style>
  <w:style w:type="paragraph" w:styleId="105">
    <w:name w:val="envelope return"/>
    <w:basedOn w:val="1"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uiPriority w:val="0"/>
  </w:style>
  <w:style w:type="table" w:styleId="107">
    <w:name w:val="Table Classic 1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2021-11-29T20:49:00Z</dcterms:created>
  <dc:creator>ferna</dc:creator>
  <cp:lastModifiedBy>ferna</cp:lastModifiedBy>
  <dcterms:modified xsi:type="dcterms:W3CDTF">2021-11-29T21:24:53Z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368C7136D6D641C4BE2230D2E41EC72F</vt:lpwstr>
  </property>
</Properties>
</file>