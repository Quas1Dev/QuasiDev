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upd-style-change-font-site-to-rem - 17-11-2021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Accountable: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It is important to size text content to help to identify what is the purpose for it, or just to make the site look in a given way. We use this feature for both purposes.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The font sizes used thus far is just too difficult to maintain.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decided to use the rem length to better manage the different sizes applied to our site content. This unit of length decides the size based on the font-size property of the root element (identified by the html or :root selectors).</w:t>
      </w:r>
      <w:bookmarkStart w:id="0" w:name="_GoBack"/>
      <w:bookmarkEnd w:id="0"/>
    </w:p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137C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4E137C8"/>
    <w:rsid w:val="60A22D9C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2021-11-17T14:38:00Z</dcterms:created>
  <dc:creator>ferna</dc:creator>
  <cp:lastModifiedBy>ferna</cp:lastModifiedBy>
  <dcterms:modified xsi:type="dcterms:W3CDTF">2021-11-17T15:07:33Z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86A3A70E0D414E44BC2CB5EB56E794AC</vt:lpwstr>
  </property>
</Properties>
</file>